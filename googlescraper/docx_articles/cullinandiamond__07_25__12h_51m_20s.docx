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Search for cullinandiamond </w:t>
        <w:br/>
        <w:br/>
      </w:r>
    </w:p>
    <w:p>
      <w:r>
        <w:t>https://en.wikipedia.org/wiki/Cullinan_Diamond</w:t>
        <w:br/>
      </w:r>
      <w:r>
        <w:rPr>
          <w:b/>
        </w:rPr>
        <w:t xml:space="preserve">TITLE: </w:t>
      </w:r>
      <w:r>
        <w:t>Cullinan Diamond</w:t>
        <w:br/>
      </w:r>
      <w:r>
        <w:rPr>
          <w:b/>
        </w:rPr>
        <w:t xml:space="preserve">META DESCRIPTION: </w:t>
      </w:r>
      <w:r>
        <w:br/>
      </w:r>
      <w:r>
        <w:rPr>
          <w:b/>
        </w:rPr>
        <w:t xml:space="preserve">META KEYWORDS: </w:t>
      </w:r>
    </w:p>
    <w:p>
      <w:r>
        <w:t>https://www.rct.uk/collection/themes/trails/the-crown-jewels/the-cullinan-diamond</w:t>
        <w:br/>
      </w:r>
      <w:r>
        <w:rPr>
          <w:b/>
        </w:rPr>
        <w:t xml:space="preserve">TITLE: </w:t>
      </w:r>
      <w:r>
        <w:t>The Cullinan Diamond</w:t>
        <w:br/>
      </w:r>
      <w:r>
        <w:rPr>
          <w:b/>
        </w:rPr>
        <w:t xml:space="preserve">META DESCRIPTION: </w:t>
      </w:r>
      <w:r>
        <w:t>Stones cut from the largest diamond ever found have been included in the Crown Jewels</w:t>
        <w:br/>
      </w:r>
      <w:r>
        <w:rPr>
          <w:b/>
        </w:rPr>
        <w:t xml:space="preserve">META KEYWORDS: </w:t>
      </w:r>
    </w:p>
    <w:p>
      <w:r>
        <w:t>https://www.thecourtjeweller.com/2022/01/the-queens-cullinan-diamonds.html</w:t>
        <w:br/>
      </w:r>
      <w:r>
        <w:rPr>
          <w:b/>
        </w:rPr>
        <w:t xml:space="preserve">TITLE: </w:t>
      </w:r>
      <w:r>
        <w:t>The Queen’s Cullinan Diamonds</w:t>
        <w:br/>
      </w:r>
      <w:r>
        <w:rPr>
          <w:b/>
        </w:rPr>
        <w:t xml:space="preserve">META DESCRIPTION: </w:t>
      </w:r>
      <w:r>
        <w:br/>
      </w:r>
      <w:r>
        <w:rPr>
          <w:b/>
        </w:rPr>
        <w:t xml:space="preserve">META KEYWORDS: </w:t>
      </w:r>
    </w:p>
    <w:p>
      <w:r>
        <w:t>https://www.history.com/this-day-in-history/worlds-largest-diamond-found</w:t>
        <w:br/>
      </w:r>
      <w:r>
        <w:rPr>
          <w:b/>
        </w:rPr>
        <w:t xml:space="preserve">TITLE: </w:t>
      </w:r>
      <w:r>
        <w:t>World’s largest diamond found</w:t>
        <w:br/>
      </w:r>
      <w:r>
        <w:rPr>
          <w:b/>
        </w:rPr>
        <w:t xml:space="preserve">META DESCRIPTION: </w:t>
      </w:r>
      <w:r>
        <w:t>At the Premier Mine in Pretoria, South Africa, the 1.33 pound, 3,106-carat diamond "Cullinan" is discovered during a routine inspection by the mine’s superintendent. It was the largest diamond ever found.</w:t>
        <w:br/>
      </w:r>
      <w:r>
        <w:rPr>
          <w:b/>
        </w:rPr>
        <w:t xml:space="preserve">META KEYWORDS: </w:t>
      </w:r>
      <w:r>
        <w:t>January 25,</w:t>
      </w:r>
      <w:r>
        <w:t>Africa,</w:t>
      </w:r>
      <w:r>
        <w:t>1905,</w:t>
      </w:r>
      <w:r>
        <w:t>Topics,</w:t>
      </w:r>
    </w:p>
    <w:p>
      <w:r>
        <w:t>http://www.cullinan-diamond.com/</w:t>
        <w:br/>
      </w:r>
      <w:r>
        <w:rPr>
          <w:b/>
        </w:rPr>
        <w:t xml:space="preserve">TITLE: </w:t>
      </w:r>
      <w:r>
        <w:t>History and Facts</w:t>
        <w:br/>
      </w:r>
      <w:r>
        <w:rPr>
          <w:b/>
        </w:rPr>
        <w:t xml:space="preserve">META DESCRIPTION: </w:t>
      </w:r>
      <w:r>
        <w:br/>
      </w:r>
      <w:r>
        <w:rPr>
          <w:b/>
        </w:rPr>
        <w:t xml:space="preserve">META KEYWORDS: </w:t>
      </w:r>
    </w:p>
    <w:p>
      <w:r>
        <w:t>https://www.worldhistory.org/Cullinan_Diamond/</w:t>
        <w:br/>
      </w:r>
      <w:r>
        <w:rPr>
          <w:b/>
        </w:rPr>
        <w:t xml:space="preserve">TITLE: </w:t>
      </w:r>
      <w:r>
        <w:t>Cullinan Diamond</w:t>
        <w:br/>
      </w:r>
      <w:r>
        <w:rPr>
          <w:b/>
        </w:rPr>
        <w:t xml:space="preserve">META DESCRIPTION: </w:t>
      </w:r>
      <w:r>
        <w:t>The Cullinan Diamond was discovered in Transvaal, South Africa in 1905 and presented as a birthday gift to Edward VII of England (r. 1901-1910) by the Transvaal...</w:t>
        <w:br/>
      </w:r>
      <w:r>
        <w:rPr>
          <w:b/>
        </w:rPr>
        <w:t xml:space="preserve">META KEYWORDS: </w:t>
      </w:r>
      <w:r>
        <w:t>Cullinan Diamond,</w:t>
      </w:r>
      <w:r>
        <w:t>British Crown Jewels,</w:t>
      </w:r>
      <w:r>
        <w:t>Koh-i-Noor,</w:t>
      </w:r>
    </w:p>
    <w:p>
      <w:r>
        <w:t>https://www.jewellermagazine.com/Article/537/Cullinan-1-9-World-Famous-Diamonds</w:t>
        <w:br/>
      </w:r>
      <w:r>
        <w:rPr>
          <w:b/>
        </w:rPr>
        <w:t xml:space="preserve">TITLE: </w:t>
      </w:r>
      <w:r>
        <w:t>Cullinan 1-9: World Famous Diamonds</w:t>
        <w:br/>
      </w:r>
      <w:r>
        <w:rPr>
          <w:b/>
        </w:rPr>
        <w:t xml:space="preserve">META DESCRIPTION: </w:t>
      </w:r>
      <w:r>
        <w:t>Weighing in at a whopping 3,106 carats, the Cullinan is the largest gem-quality diamond ever discovered.</w:t>
        <w:br/>
      </w:r>
      <w:r>
        <w:rPr>
          <w:b/>
        </w:rPr>
        <w:t xml:space="preserve">META KEYWORDS: </w:t>
      </w:r>
      <w:r>
        <w:t>Diamond 4Cs,</w:t>
      </w:r>
      <w:r>
        <w:t>diamond cut,</w:t>
      </w:r>
      <w:r>
        <w:t>Cullinan 1-9,</w:t>
      </w:r>
      <w:r>
        <w:t>Frederick Wells,</w:t>
      </w:r>
      <w:r>
        <w:t>Cullinan is named after Sir Thomas Cullinan,</w:t>
      </w:r>
      <w:r>
        <w:t>Cullinan sent to Asscher’s Diamond Co. for cutting,</w:t>
      </w:r>
      <w:r>
        <w:t>Diamond: A Journey to the Heart of an Obsession,</w:t>
      </w:r>
      <w:r>
        <w:t>nine largest diamonds,</w:t>
      </w:r>
      <w:r>
        <w:t>world famous diamonds,</w:t>
      </w:r>
      <w:r>
        <w:t>Diamonds By Cut - Brilliant (Round),</w:t>
      </w:r>
      <w:r>
        <w:t>Jeweller,</w:t>
      </w:r>
      <w:r>
        <w:t>Jewellery,</w:t>
      </w:r>
      <w:r>
        <w:t>News,</w:t>
      </w:r>
      <w:r>
        <w:t>magazine,</w:t>
      </w:r>
      <w:r>
        <w:t>industry,</w:t>
      </w:r>
      <w:r>
        <w:t>suppliers,</w:t>
      </w:r>
      <w:r>
        <w:t>Directory,</w:t>
      </w:r>
      <w:r>
        <w:t>business-to-business,</w:t>
      </w:r>
      <w:r>
        <w:t>B2B,</w:t>
      </w:r>
      <w:r>
        <w:t>consumer,</w:t>
      </w:r>
      <w:r>
        <w:t>retailers,</w:t>
      </w:r>
      <w:r>
        <w:t>trends,</w:t>
      </w:r>
      <w:r>
        <w:t>watches,</w:t>
      </w:r>
      <w:r>
        <w:t>sales,</w:t>
      </w:r>
      <w:r>
        <w:t>services,</w:t>
      </w:r>
      <w:r>
        <w:t>stores,</w:t>
      </w:r>
      <w:r>
        <w:t>subscribers,</w:t>
      </w:r>
      <w:r>
        <w:t>productivity,</w:t>
      </w:r>
      <w:r>
        <w:t>products,</w:t>
      </w:r>
      <w:r>
        <w:t>JAA,</w:t>
      </w:r>
      <w:r>
        <w:t>bangles,</w:t>
      </w:r>
      <w:r>
        <w:t>chain,</w:t>
      </w:r>
      <w:r>
        <w:t>charms,</w:t>
      </w:r>
      <w:r>
        <w:t>information,</w:t>
      </w:r>
      <w:r>
        <w:t>knowledge,</w:t>
      </w:r>
      <w:r>
        <w:t>Fairs,</w:t>
      </w:r>
    </w:p>
    <w:p>
      <w:r>
        <w:t>https://famousdiamonds.tripod.com/cullinandiamonds.html</w:t>
        <w:br/>
      </w:r>
      <w:r>
        <w:rPr>
          <w:b/>
        </w:rPr>
        <w:t xml:space="preserve">TITLE: </w:t>
      </w:r>
      <w:r>
        <w:t>The Cullinan Diamonds</w:t>
        <w:br/>
      </w:r>
      <w:r>
        <w:rPr>
          <w:b/>
        </w:rPr>
        <w:t xml:space="preserve">META DESCRIPTION: </w:t>
      </w:r>
      <w:r>
        <w:t>enter a description here</w:t>
        <w:br/>
      </w:r>
      <w:r>
        <w:rPr>
          <w:b/>
        </w:rPr>
        <w:t xml:space="preserve">META KEYWORDS: </w:t>
      </w:r>
      <w:r>
        <w:t>enter keywords here,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