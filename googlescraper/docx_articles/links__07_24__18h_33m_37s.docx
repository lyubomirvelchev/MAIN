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for ['https://pixabay.com/images/search/niagara%20falls/']</w:t>
        <w:br/>
        <w:br/>
        <w:t>https://pixabay.com/images/search/niagara%20falls/</w:t>
        <w:br/>
        <w:t>Access to this page has been denied!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