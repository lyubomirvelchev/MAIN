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Search for Bulgarian Aikido federation</w:t>
        <w:br/>
        <w:br/>
        <w:t>https://bafinfo.org/en/</w:t>
        <w:br/>
        <w:t>TITLE: Bulgarian Aikido Federation – Member of International Aikido Federation</w:t>
        <w:br/>
        <w:t xml:space="preserve">META DESCRIPTION: </w:t>
        <w:br/>
        <w:t xml:space="preserve">META KEYWORDS: </w:t>
        <w:br/>
        <w:t xml:space="preserve">H1: News, </w:t>
        <w:br/>
        <w:t xml:space="preserve">H2: </w:t>
        <w:br/>
        <w:t xml:space="preserve">BOLD/STRONG: </w:t>
        <w:br/>
        <w:t xml:space="preserve">Italic: : </w:t>
        <w:br/>
        <w:tab/>
        <w:t>Powered by Nirvana &amp;</w:t>
        <w:br/>
        <w:tab/>
        <w:t xml:space="preserve">  WordPress., </w:t>
        <w:br/>
        <w:t xml:space="preserve">TEXT: </w:t>
        <w:br/>
        <w:br/>
        <w:br/>
        <w:t>https://papagal.bg/eik/121596490/2335</w:t>
        <w:br/>
        <w:t>TITLE: Фирма СДРУЖЕНИЕ "БЪЛГАРСКА АЙКИДО ФЕДЕРАЦИЯ" (Bulgarian Aikido Federation</w:t>
        <w:br/>
        <w:t>META DESCRIPTION: СДРУЖЕНИЕ "БЪЛГАРСКА АЙКИДО ФЕДЕРАЦИЯ" - управители, съдружници, свързани фирми, финансови отчети, ЕИК/ДДС номера, адрес, хронология на промени</w:t>
        <w:br/>
        <w:t xml:space="preserve">META KEYWORDS: </w:t>
        <w:br/>
        <w:t xml:space="preserve">H1: </w:t>
        <w:br/>
        <w:t xml:space="preserve">                СДРУЖЕНИЕ "БЪЛГАРСКА АЙКИДО ФЕДЕРАЦИЯ"</w:t>
        <w:br/>
        <w:t xml:space="preserve">                    , </w:t>
        <w:br/>
        <w:t xml:space="preserve">H2: </w:t>
        <w:br/>
        <w:t xml:space="preserve">BOLD/STRONG: 3, Регистрация на фирмата, </w:t>
        <w:br/>
        <w:t xml:space="preserve">Italic: : </w:t>
        <w:br/>
        <w:t xml:space="preserve">TEXT: </w:t>
        <w:br/>
        <w:br/>
        <w:br/>
        <w:t>https://acronyms.thefreedictionary.com/Bulgarian+Aikido+Federation</w:t>
        <w:br/>
        <w:t>TITLE: Bulgarian Aikido Federation</w:t>
        <w:br/>
        <w:t>META DESCRIPTION: BAF - Bulgarian Aikido Federation. Looking for abbreviations of BAF? It is Bulgarian Aikido Federation. Bulgarian Aikido Federation listed as BAF</w:t>
        <w:br/>
        <w:t xml:space="preserve">META KEYWORDS: </w:t>
        <w:br/>
        <w:t xml:space="preserve">H1: BAF, </w:t>
        <w:br/>
        <w:t xml:space="preserve">H2: </w:t>
        <w:br/>
        <w:t xml:space="preserve">BOLD/STRONG: Bulgarian Aikido Federation - How is Bulgarian Aikido Federation abbreviated?, Dictionary, Encyclopedia and Thesaurus - The Free Dictionary, Flashcards, My bookmarks, Mobile Apps:, For surfers:, For webmasters:, Flashcards &amp; Bookmarks, Flashcards, My bookmarks, Acronyms browser, Full browser, Site:, More from , Acronyms and Abbreviations, Mobile Apps, Free Tools, For surfers:, For webmasters:, Copyright © 2003-2022 Farlex, Inc, Disclaimer, </w:t>
        <w:br/>
        <w:t xml:space="preserve">Italic: : Bulgarian Aikido Federation, (degree), (freight fuel surcharge), (est. 1994), (various organizations), (various organizations), (protein), (steel industry), (Brownsdale, Minnesota), (Argentina), (toy), (Afghanistan), (MMORPG gaming), (Belgium), (Raleigh, NC), (Edwards AFB CA, USA), (martial arts), (anthology series), (cheese), (French: Band of Allies-Born French; gaming clan), (Brookhaven National Laboratory), (French: French Audiovisual Office; blog), (French: French Baseball; online magazine), (French accordion maker), (Norwegian: Bergen Architectural Association; Bergen, Norway), (graphic design; UK), (furry fandom forum), (San Francisco, CA), (polite form; restaurant slang), (England, UK), (State of California unemployment system), (Germany), (est. 1995; France), (est. 1989), </w:t>
        <w:br/>
        <w:t>TEXT: Please log in or register to use Flashcards and Bookmarks. You can also log in with</w:t>
        <w:br/>
        <w:br/>
        <w:br/>
        <w:t>https://aikido.bistritsa.net/en/links/</w:t>
        <w:br/>
        <w:t>TITLE: Aikido Bistritsa</w:t>
        <w:br/>
        <w:t>META DESCRIPTION: baf aikido, bulgarian aikido federation, aikikai hombu dojo, ibaraki shibu dojo, international aikido federation, aikido education</w:t>
        <w:br/>
        <w:t xml:space="preserve">META KEYWORDS: </w:t>
        <w:br/>
        <w:t xml:space="preserve">H1: Links, </w:t>
        <w:br/>
        <w:t xml:space="preserve">H2: Links, latest news, Practice schedule, FB, </w:t>
        <w:br/>
        <w:t xml:space="preserve">BOLD/STRONG: </w:t>
        <w:br/>
        <w:t xml:space="preserve">Italic: : </w:t>
        <w:br/>
        <w:t>TEXT: Links</w:t>
        <w:br/>
        <w:br/>
        <w:t>Bulgarian Aikido Federation Bulgarian Aikido Federation (BAF) is an association with non-commercial purpose to the benefit of the public. It is comprised of people who practice and sympathize for the Japanese martial art of Aikido. BAF has been registered in 1990 by Georgi Ivanov Sensei and it is a direct representative of Aikikai Hombu Dojo and the International Aikido Federation. Since April 2004, BAF has been licensed by the Ministry of Youth and Sports and up to now it is the only official organization for Aikido in the Republic of Bulgaria. The process of training is led by qualified instructors, who have obtained their degrees in front of Aikikai Hombu Dojo instructors. Stable methods and a program consistent with Aikikai are being used in the process of training students, which allows for the achievement of some very good results on national and international level. The purpose of BAF is the development and the spread of Aikido at local, regional, national and international level and of establishing and organizing Aikido schools.</w:t>
        <w:br/>
        <w:br/>
        <w:t>Martial Arts Club “Imeon” Martial Arts Club “Imeon” was founded in the beginning of the year 2000. The club is a legal member of the Bulgarian Aikido Federation and has dojos in Sofia, Kazanlak and Stara Zagora. The training process is managed by qualified instructors, who have received their masters’ degree from Japanese masters – Shihan.In 2002 Martial Arts Club “Imeon” became a legal member of sports club “Levski”.</w:t>
        <w:br/>
        <w:br/>
        <w:t>Aikikai Foundation Aikido is a Japanese Martial Art created during the 1920s by Morihei Ueshiba, an expert who reached the highest level of mastery in the classical Japanese Martial Arts. Officially recognized by the Japanese government in 1940, the Aikikai Foundation is the parent organization for the development and popularization of Aikido throughout the world.</w:t>
        <w:br/>
        <w:br/>
        <w:br/>
        <w:t>http://www.visittobulgaria.com/sport/fighting_sports/aikido</w:t>
        <w:br/>
        <w:t>TITLE: *** Bulgarian Sport ***</w:t>
        <w:br/>
        <w:t>META DESCRIPTION: Bulgarian Aikido OrganizationsRelated:[Aikido clubs][Karate clubs][Taekwon-do clubs]Bulgarian Aikido Association Sensei Edward Germanov and Sensei Nencho Smilov founded the Bulgarian Aikido Associatio</w:t>
        <w:br/>
        <w:t xml:space="preserve">META KEYWORDS: aikido, bulgarian, federation, bulgarian aikido, national, clubs, bulgaria, national aikido, sofia, aikido federation, </w:t>
        <w:br/>
        <w:t xml:space="preserve">H1: Bulgarian Aikido Organizations, </w:t>
        <w:br/>
        <w:t xml:space="preserve">H2: </w:t>
        <w:br/>
        <w:t xml:space="preserve">BOLD/STRONG: Bulgarian Aikido Association, Bulgarian Aikido Federation, National Aikido and Ju-Jitsu Federation, National Aikido Union Aikikai Bulgaria, Price: €22000.00, Price: €28000.00, Price: €127147.00, </w:t>
        <w:br/>
        <w:t xml:space="preserve">Italic: : Page update: 01 January 2000, e-mail Tendokan@techno-link.com, Address: app.32, entr.2, bl.48, 20 Yanko Zabunov str., Sofia 1408, BulgariaTel./Fax: +359 (2) 9445077; Mobil: +359 (88) 524524e-mail: aikido@baf.org, NATIONAL AIKIDO AND JU - JITSU FEDERATION, P.O. BOX 62, SOFIA 1510, BULGARIATel:+ + 359 48 99 52 56; + + 359 48 99 62 66 e-mail: najjf@abv.bg, e-mail: nau@mail.bg, </w:t>
        <w:br/>
        <w:t>TEXT: Bulgarian Aikido Organizations</w:t>
        <w:br/>
        <w:br/>
        <w:t>Related:[Aikido clubs][Karate clubs][Taekwon-do clubs]</w:t>
        <w:br/>
        <w:br/>
        <w:t>Bulgarian Aikido Association</w:t>
        <w:br/>
        <w:br/>
        <w:t>Sensei Edward Germanov and Sensei Nencho Smilov founded the Bulgarian Aikido Association (BAA) on 1990. At the beginning there was only two member clubs, but gradually other clubs were founded in Sofia - Slavia, Pernik - Krakra, and in Petrich.At the beginning of 1993 Smilov Sensei leaves BAA and founds the Bulgarian Yoshinkan Aikido Federation. In 1994 BAA became an official representative of the International Aikido Association (IAA) and later became a member of Aikikai Hombu Dojo through Shihan Fumio Toyoda.</w:t>
        <w:br/>
        <w:br/>
        <w:t>In 1996 BAA organises Aikido training in the National Sports Academy (NSA). Today more than 50 people are graduated with rights to teach Aikido according to Bulgarian laws.</w:t>
        <w:br/>
        <w:br/>
        <w:t>Today the BAA is the biggest Aikido organisation in Bulgaria and in the Balkans. She has member clubs in Sofia, Vidin, Kneza, Kozloduy, Pleven, Lovech, Rousse, Silistra, Varna, Plovdiv, Yambol, Asenovgrad, Blagoevgrad and Pernik - summary 28 where more than 1000 people are playing Aikido. The trainees defended a black belt are more than 70.The BAA issues its own magazine "Aikido 2000" and its own program on TV channel "Channel 2001".</w:t>
        <w:br/>
        <w:br/>
        <w:t>for contacts:e-mail Tendokan@techno-link.com</w:t>
        <w:br/>
        <w:br/>
        <w:t>In the beginning of 1990 Bulgarian Aikido Federation (BAF) was established by Mr. Georgy Yordanov Ivanov (4-th dan). The reaction abroad followed. In the same year (in April) the chairman of IAF and the vice-chairman of EAF, Mr. Georgio Veneri (5-th dan) came to Bulgaria. Mr. Veneri arrived here as a Chairman of the Commission for Developing of Aikido in Eastern Europe and a seminar was held as expected: the nominee for membership in EAF was accepted and the connection with the centre of AIKIDO - Aikikai Hombu Dojo (TOKYO) is already a fact. On 29-th April 1991 the president of BAF went to Luxembourg as a delegate of EAF Congress and a participant in the seminar which was held there. Two months later in Bulgaria arrived the first Japanese Shihan Yoshiaki Yokota (6-th dan). He held one-week seminar and exam where the first Bulgarian 2-nd dan was awarded. The same year (in October) Sensei Yokota held another seminar followed by an exam, where was awarded the first 1-st dan by a female. In February 1992, the General Secretary and Technical Director of IAF and EAF Aikikai - Mr. Masatake Fujita (8-th dan) arrived in Sofia and held a seminar for a couple of days. The reason for this visit became clear three months later, when at a Congress of EAF in Brussels the Bulgarian Aikido Federation was accepted as a member. The same year in Taipei (Taiwan) at the Congress of IAF the young Bulgarian Aikido Federation was accepted as a member of Aikikai Hombu Dojo.</w:t>
        <w:br/>
        <w:br/>
        <w:t>for contacts: Address: app.32, entr.2, bl.48, 20 Yanko Zabunov str., Sofia 1408, Bulgaria</w:t>
        <w:br/>
        <w:br/>
        <w:t>Tel./Fax: +359 (2) 9445077; Mobil: +359 (88) 524524</w:t>
        <w:br/>
        <w:br/>
        <w:t>e-mail: aikido@baf.org</w:t>
        <w:br/>
        <w:br/>
        <w:t>In the beginning of 1990 On 05.07.2002 was founded NATIONAL AIKIDO AND JU JUTSU FEDERATION (NAJJF) situated in Sofia Bulgaria.The organization unites 7 clubs covering all the territory of our country with 350 members in them..NAJJF aimed to perform and develop Ju Jitsu, organizing and conduct competitions of Ju Jitsu following the rules adopted by the Ju Jitsi International Federation approved by General Assembly 2001., organizing referee seminars, organizing sports camps.Creation of the organization is a result of the running high interes about Ju Jitsu in Bulgaira.</w:t>
        <w:br/>
        <w:br/>
        <w:t>for contact: NATIONAL AIKIDO AND JU - JITSU FEDERATION, P.O. BOX 62, SOFIA 1510, BULGARIA</w:t>
        <w:br/>
        <w:br/>
        <w:t>Tel:+ + 359 48 99 52 56; + + 359 48 99 62 66</w:t>
        <w:br/>
        <w:br/>
        <w:t>e-mail: najjf@abv.bg</w:t>
        <w:br/>
        <w:br/>
        <w:t>National Aikido Union was established in 1999. It has disciples all around Bulgaria. Chairman of National Aikido Union is Martin Todorov. National Aikido Union was promoted by 6 Aikido clubs former members of Bulgarian Aikido Federation. Currently it consists of 10 Bulgarian Aikido clubs. Supervisor of National Aikido Union is Masatake Fujita Shihan.</w:t>
        <w:br/>
        <w:br/>
        <w:t>for contact: e-mail: nau@mail.bg</w:t>
        <w:br/>
        <w:br/>
        <w:br/>
        <w:t>http://www.aikikai.or.jp/eng/about/organization.html</w:t>
        <w:br/>
        <w:t>TITLE: Aikikai Foundation</w:t>
        <w:br/>
        <w:t>META DESCRIPTION: Official Home Page of Aikikai Public-Interest Incorporated Foundation Hombu Dojo. What is Aikido, Introduction to Aikido, History of Aikido, Features of Aikido, News and Activities of Aikikai Foundation. Aikido Dojo across the country, Class, Dojo Search, Avtivities and Information, List of Certified Dojo</w:t>
        <w:br/>
        <w:t xml:space="preserve">META KEYWORDS: Aikido, AIKIDO, aikido, Aikikai, AIKIKAI, aikikai, Aikido Hombu, AIKIDO HOMBU, aikido hombu, Aikido Dojo, Aikido Class, Dojo Search, Class Search, Aiki, AIKI, aiki, </w:t>
        <w:br/>
        <w:t xml:space="preserve">H1: Aikikai Foundation, </w:t>
        <w:br/>
        <w:t xml:space="preserve">H2: Organization, Overseas Organization, About Aikikai, </w:t>
        <w:br/>
        <w:t xml:space="preserve">BOLD/STRONG: www.israel-aikikai.org, Aikikai Foundation, Aikido World Headquarters, </w:t>
        <w:br/>
        <w:t xml:space="preserve">Italic: : </w:t>
        <w:br/>
        <w:t xml:space="preserve">TEXT: </w:t>
        <w:br/>
        <w:br/>
        <w:br/>
        <w:t>https://www.aikido-bg.org/en/AKS_for_the_club.htm</w:t>
        <w:br/>
        <w:t>TITLE: Aikido Kobayashi Dojo Bulgaria, About the Club</w:t>
        <w:br/>
        <w:t>META DESCRIPTION: Aikido Club Slavia - president and chief instructor Nikolay Petkov - V Dan Aikikai. The Mission of Aikido Club Slavia is to popularize the Japan martial art Aikido , created by Morihei Ueshiba, to develop and apply the ideas of the morals, the harmony between spirit and body of human being, following the rules and laws of the Nature.Aikido Club Slavia build the foundations of it's goals on the principles of Truth, Love, Fairness and Achievement of social, physical and spiritual progress trough continues development of the individual person.</w:t>
        <w:br/>
        <w:t xml:space="preserve">META KEYWORDS: айкидо клуб, айкидо кобаяши доджо, aikido club slavia, kobayashi dojo, mission, principles, </w:t>
        <w:br/>
        <w:t xml:space="preserve">H1: </w:t>
        <w:br/>
        <w:t xml:space="preserve">H2: </w:t>
        <w:br/>
        <w:t xml:space="preserve">BOLD/STRONG: “Reconciliation", ", ai, ", ", ai", ", Budo", ", aiki", ", Aiki", Path, "I am,  the world.", The , Mission , Truth, Love, Fairness , The main goals , Imposing the Club as a general centre for dissemination of the knowledge and mastering of Aikido Kobayashi Dojo ( Japan ) in Bulgaria ., Dissemination of Aikido among large circle of people , Work with children and teenagers , Participating in Aikido seminars , Trainings, The trainings are organized in the Sports Complex Slavia, in the wrestling hall, on the following address: Sofia, 1 Koloman Str. (near Hotel Champion)., M, T, W, Th, F, Sat, Hour, </w:t>
        <w:br/>
        <w:t>Beginners and advanced</w:t>
        <w:br/>
        <w:t>, Beginners and advanced, Children, Common, Children, Certificates and Diplomas, 6-th Children's Aikido seminar, 15-th International Aikido Seminar, Promotion test for Kyu in , 7-th National Matial Arts Festival, International Aikido Seminar, 11-th International Aikido Seminar "Autumn-2022", 7th Children's Aikido seminar, Promotion test for Kyu in</w:t>
        <w:br/>
        <w:br/>
        <w:tab/>
        <w:tab/>
        <w:t xml:space="preserve">  Aikido Kobayashi Dojo Bulgaria, </w:t>
        <w:br/>
        <w:br/>
        <w:tab/>
        <w:tab/>
        <w:t xml:space="preserve">  Aikido Kobayashi Dojo Bulgaria, </w:t>
        <w:br/>
        <w:t xml:space="preserve">Italic: : The , Mission , Truth, Love, Fairness , Certificate , Diploma , Katsu Jin Ken, </w:t>
        <w:br/>
        <w:t>TEXT: Those who do not agree by the fact would not be in harmony with the world. Their Budo is Budo of the destruction. This is not creative Budo.</w:t>
        <w:br/>
        <w:br/>
        <w:t>When an enemy tries to fight with me, with my world, he should break (destroy) the harmony of the world. Therefore, the moment in which he decides to fight me, he is already defeated. There is no measure for the time - fast or slow.</w:t>
        <w:br/>
        <w:br/>
        <w:t>I've never been defeated, as has been quick the attack enemy. But this has been not because my attack has been proved faster than that of enemy. This is not question of the velocity (speed) in this case. The battle has done over before it begins.</w:t>
        <w:br/>
        <w:br/>
        <w:t>Those who tend to create turmoil and conflicts would be defeated in the very beginning.</w:t>
        <w:br/>
        <w:br/>
        <w:t>The secret of Aikido lies on harmonizing oneself with the movement of the world and to bring ourselves to agree with the world itself. The one who has gained the secret of Aikido has the world in himself and can say, "I am the world."</w:t>
        <w:br/>
        <w:br/>
        <w:t>" Aiki" is not a technique which to use to fight the enemy and to win. This is the Path (approach) to make peace with the world and to build with other human beings one family.</w:t>
        <w:br/>
        <w:br/>
        <w:t>Since the word " ai " (harmony) is like the word " ai" (love) I decided to call my original " Budo" Aikido, although the word " aiki" is an ancient. The word that was used by warriors in the past is completely different from the one I use.</w:t>
        <w:br/>
        <w:br/>
        <w:t>Aikido - this is not resistance. Since it is not resisted, it has always won.</w:t>
        <w:br/>
        <w:br/>
        <w:t>I would like the wise and delicate in its essence people to hearken unto the voice of Aikido. Not to correct others but to rectify themselves - their own mind and way of thinking. This is Aikido.</w:t>
        <w:br/>
        <w:br/>
        <w:t>The real Budo is love toward protecting (giving protection) of all beings in a spirit of reconciliation. “Reconciliation" (to reach a consensus, rapprochement) is to allow everyone to realize his mission.</w:t>
        <w:br/>
        <w:br/>
        <w:t>Aikido Club Slavia - About the club</w:t>
        <w:br/>
        <w:br/>
        <w:t>Aikido Club Slavia was founded in 1995 with President and Chief instructor Nikolay Marinov Petkov – VI Dan Aikikai . Since 1997 to 2007 the Club was a member of Bulgarian Aikido Association as well as of International Aikido Association.</w:t>
        <w:br/>
        <w:br/>
        <w:t>Aikido Club Slavia is a member of United sports club Slavia and is the official representative of Aikido Kobayashi Dojo for Bulgaria . The Club received the name Keidokan Dojo in 2002 from Sato Sensei - VI Dan .</w:t>
        <w:br/>
        <w:br/>
        <w:t>The Mission of Aikido Club Slavia is to popularize the Japan martial art Aikido , created by Morihei Ueshiba, to develop and apply the ideas of the morals, the harmony between spirit and body of human being, following the rules and laws of the Nature.</w:t>
        <w:br/>
        <w:br/>
        <w:t>Aikido Club Slavia build the foundations of it's goals on the principles of Truth, Love, Fairness and Achievement of social, physical and spiritual progress trough continues development of the individual person.</w:t>
        <w:br/>
        <w:br/>
        <w:t>Imposing the Club as a general centre for dissemination of the knowledge and mastering of Aikido Kobayashi Dojo ( Japan ) in Bulgaria .Aikido Club Slavia is one of the major centers of knowledge, trainings and Aikido popularization in Bulgaria , and via Aikido Kobayashi Dojo - approach the full mastering and perfection of the physical, mental and spiritual values of the individual person under the system of Kobayashi Yasuo Shihan – VIII Dan and Kobayashi Hiroaki Shihan – VI Dan . Dissemination of Aikido among large circle of people . Every individual person could train Aikido , nevertheless the sex, age or personal physical accomplishment. Work with children and teenagers . This is one of the major activities of the Club. The children teaches together how to use their body's and confidently to communicate and interrelate between themselves. In a fascinating way, using a large palette of Aikido games they learn the Aikido techniques and develop their concentration, coordination and orientation. The main goal in the work with youths is to manage physically, mentally and emotionally the stress and challenges of teen aging life. Trough the principles, techniques and the philosophy of Aikido they acquire and improve their assurance and develop largely physical and mental capabilities. Participating in Aikido seminars . One of the main instruments used in Aikido are the seminars. The main goal of the theoretical and practical seminars is to present the students the mastery and experience of great Aikido masters. Further on, trough participating in seminars the students acquire stronger experience, deeper knowledge and better understanding of Aikido.</w:t>
        <w:br/>
        <w:br/>
        <w:t>of Aikido Club Slavia are as follows:</w:t>
        <w:br/>
        <w:br/>
        <w:t>Trainings</w:t>
        <w:br/>
        <w:br/>
        <w:t>Aikido Club Slavia organized trainings, based on the methodology on teaching and assessment of Aikido Kobayashi Dojo . The original methodology was created and implemented in practice by Kobayashi Yasuo - Shihan VIII Dan and currently developing by Kobayashi Hiroaki Shihan – VI Dan .</w:t>
        <w:br/>
        <w:br/>
        <w:t>The trainings are organized in the Sports Complex Slavia, in the wrestling hall, on the following address: Sofia, 1 Koloman Str. (near Hotel Champion).</w:t>
        <w:br/>
        <w:br/>
        <w:t>M T W Th F Sat Hour Beginners and advanced X X X 20.00 - 21.30 Children X X 20.00 - 21.30 Common X 8.30 - 10.30 Children X 11.00 - 12.30</w:t>
        <w:br/>
        <w:br/>
        <w:t>The training hall is equipped with air-condoners, changing room, showers, and cover all requirements for effective trainings.</w:t>
        <w:br/>
        <w:br/>
        <w:t>Certificates and Diplomas</w:t>
        <w:br/>
        <w:br/>
        <w:t>The trained students have to pass Kyu test and Dan test to defense a grade in Aikido. The possessors of Kyu grade honors a Certificate . The possessors of Dan grade honors Diploma issued by Aikikai Foundation, World Aikido Office , Japan .</w:t>
        <w:br/>
        <w:br/>
        <w:br/>
        <w:br/>
        <w:br/>
        <w:br/>
        <w:br/>
        <w:br/>
        <w:br/>
        <w:br/>
        <w:br/>
        <w:br/>
        <w:br/>
        <w:br/>
        <w:br/>
        <w:br/>
        <w:br/>
        <w:br/>
        <w:br/>
        <w:t>https://fenix-m.alle.bg/</w:t>
        <w:br/>
        <w:t>TITLE: Fenix Aikido Dojo- Aikikai Bulgaria</w:t>
        <w:br/>
        <w:t>META DESCRIPTION: Aikido Hombu Dojo</w:t>
        <w:br/>
        <w:t xml:space="preserve">META KEYWORDS: the, and, aikido, with, dan, seminar, was, sensei, club, our, </w:t>
        <w:br/>
        <w:t xml:space="preserve">H1: </w:t>
        <w:br/>
        <w:t xml:space="preserve">H2: </w:t>
        <w:br/>
        <w:t xml:space="preserve">BOLD/STRONG: You are on the web-page of “Fenix” Aikido Dojo., Here you can find information about our club, Aikido Martial Art, photo- and video- galleries from seminars and examinations., If you would like, to visit our web-page in Bulgarian language,, follow the, link, ., Who we are?, Major events, 25 YEARS OF DEDICATION - WELL DESERVED 5 TH DAN (GODAN), 2, 5 YEARS Fenix Aikido Dojo - Aikikai Bulgaria, Five Dan grades at the international Aikido seminar with Yukimitsu Kobayashi shihan in March 2013, in Pitesti, Romania, Five Shodan at the Aikido Summer School Burgas in July 2012, Five Dan grades at the international Aikido Seminar with Yukimitsu Kobayashi Shihan in Cluj-Napoca, Romania in March 2010, Yondan was obtained in the seminar with Masatake Fujita Shihan on July 2007, </w:t>
        <w:br/>
        <w:t xml:space="preserve">Italic: : </w:t>
        <w:br/>
        <w:t>TEXT: В момента разглеждате олекотената мобилна версия на уебсайта. Към пълната версия.</w:t>
        <w:br/>
        <w:br/>
        <w:br/>
        <w:t>http://www.geocities.ws/Colosseum/Arena/5467/history.htm</w:t>
        <w:br/>
        <w:t>TITLE: History of BAF</w:t>
        <w:br/>
        <w:t xml:space="preserve">META DESCRIPTION: </w:t>
        <w:br/>
        <w:t xml:space="preserve">META KEYWORDS: </w:t>
        <w:br/>
        <w:t xml:space="preserve">H1: </w:t>
        <w:br/>
        <w:t xml:space="preserve">H2: </w:t>
        <w:br/>
        <w:t>BOLD/STRONG: March 21st 1997, April 3th 1997, BAF, BAF, April 22th 1997, World Aikido Federation, BAF, August 3rd 1997, August</w:t>
        <w:br/>
        <w:br/>
        <w:t>12th 1997, December</w:t>
        <w:br/>
        <w:br/>
        <w:t>2nd 1997, BAF, Bulgarian Aikido Federation, December</w:t>
        <w:br/>
        <w:br/>
        <w:t>4th 1997, Bulgarian Aikido Federation, 1998 BAF, June 4th 1998, National Sports</w:t>
        <w:br/>
        <w:br/>
        <w:t xml:space="preserve">Academy, University, July 11th 1998, BAF, BAF, December 1998 Symposium "Aikido and Energy", BAF, International Promoting Aikido  Foundation, IPAF, History of </w:t>
        <w:br/>
        <w:br/>
        <w:t>Bulgarian Aikido Federation , 1987, 1990, Bulgarian</w:t>
        <w:br/>
        <w:br/>
        <w:t>Aikido Federation, BAF, IAF , EAF, EAF , Aikikai Hombu Dojo, 29-th April 1991, BAF, EAF Congress, February 1992, IAF, EAF, Aikikai</w:t>
        <w:br/>
        <w:br/>
        <w:t>, Congress</w:t>
        <w:br/>
        <w:br/>
        <w:t>of EAF, Bulgarian Aikido Federation, Congress of IAF, Bulgarian</w:t>
        <w:br/>
        <w:br/>
        <w:t>Aikido Federation, Aikikai Hombu Dojo, 1992 , BAF , August 1992, IAF , 1993, BAF, 12-th</w:t>
        <w:br/>
        <w:br/>
        <w:t>November 1993, BAF , Congress</w:t>
        <w:br/>
        <w:br/>
        <w:t>of EAF, 1995 , BAF , Board of EAF, BAF, Jan 1st</w:t>
        <w:br/>
        <w:br/>
        <w:t xml:space="preserve">1996, BAF , EAF, Feb 8th 1997, Bulgarian Aikido Federation, </w:t>
        <w:br/>
        <w:t>Italic: : Georgy</w:t>
        <w:br/>
        <w:br/>
        <w:t>Yordanov Ivanov, Seki Sensei, BAF, BAF, World Aikido Federation, Mr. Boyko Draganov, BAF, Masatake Fujita Sensei, Moriteru</w:t>
        <w:br/>
        <w:br/>
        <w:t>Ueshiba Sensei, Morihei Ueshiba's, Masatake Fujita Sensei, Arthur Bakas Sensei, BAF, Bulgarian Aikido Federation, Georgy Ivanov Sensei, Sensei</w:t>
        <w:br/>
        <w:br/>
        <w:t>Ivanov, Bulgarian Aikido Federation, BAF, Hideo</w:t>
        <w:br/>
        <w:br/>
        <w:t>Yonemochi Sensei, Hiroshi Isoyama Sensei, Yoshinobu Irie, National Sports</w:t>
        <w:br/>
        <w:br/>
        <w:t xml:space="preserve">Academy, University, BAF, Masatake Fujita Sensei, Bakas Sensei, BAF, Symposium "Aikido and Energy", BAF, International Promoting Aikido  Foundation, </w:t>
        <w:br/>
        <w:t>IPAF, Mr. Anri Jambo, Mr. Bernard Boary, Mr. Boary, Mr. L. Vracharevich, Tada Sensei, Bulgarian</w:t>
        <w:br/>
        <w:br/>
        <w:t>Aikido Federation, BAF, IAF , EAF, Mr.</w:t>
        <w:br/>
        <w:br/>
        <w:t>Georgio Veneri, Mr. Veneri, EAF , Aikikai Hombu Dojo, BAF, EAF Congress, Yoshiaki</w:t>
        <w:br/>
        <w:br/>
        <w:t>Yokota, Sensei Yokota, IAF , EAF, Aikikai</w:t>
        <w:br/>
        <w:br/>
        <w:t>, Mr. Masatake Fujita, Congress</w:t>
        <w:br/>
        <w:br/>
        <w:t>of EAF, Bulgarian Aikido Federation, Congress of IAF, Bulgarian</w:t>
        <w:br/>
        <w:br/>
        <w:t>Aikido Federation, Aikikai Hombu Dojo, Yokota Sensei, BAF , IAF Peter Goldsbury, Fujita Sensei, Yokota Sensei, BAF, BAF , Congress</w:t>
        <w:br/>
        <w:br/>
        <w:t xml:space="preserve">of EAF, BAF - Georgy Ivanov, Board of EAF, BAF, Georgy Ivanov, BAF , EAF, Georgy Ivanov, Bulgarian Aikido Federation, </w:t>
        <w:br/>
        <w:t>TEXT: History of</w:t>
        <w:br/>
        <w:br/>
        <w:t>Bulgarian Aikido Federation</w:t>
        <w:br/>
        <w:br/>
        <w:t>AiKiDo - a way of reaching spiritual excellence; a way of harmony between man and nature; a way of love among people - there are many attempts to translate the name of this martial art, containing much more than can be expressed. Established in the beginning of the century from a real genius, AiKiDo - inherits a big armory of technics for self-defense, effective not only on physical level. Until today this martial art is following its own principles and it’s own sport form. May be this is the reason for which so far in Bulgaria Aikido was almost unknown. The beginning was set up about ten years ago, from which the first two or three were a real beginner’s problem. Without any base, with minimum of literature, but with an exceptional dedication, the pioneers in this area made a real “Jump” in their developing in 1987 thanks to the ambassador of Republic of Congo. Mr. Anri Jambo (1-st dan) who can be considered as a founder of the Bulgarian Aikido and he can be very proud of the fact, that the name of Bulgaria has been mentioned in the world of Aikido along with Japan, France and Taiwan. Under his guidance started the first purposeful training in “Academic” sport hall and in the end of 1987 the first seminar was held. Mr. Bernard Boary (5-th dan) came from France and he taught classes for one week. The advanced students awarded 1-st dan. The next two years passed in hard training and seminars under the direction of Mr. Boary and Mr. L. Vracharevich - a student of the Japanese Shihan Tada Sensei. In the beginning of 1990 Bulgarian Aikido Federation (BAF) was established by Mr. Georgy Yordanov Ivanov (4-th dan). The reaction abroad followed. In the same year (in April) the chairman of IAF and the vice-chairman of EAF, Mr. Georgio Veneri (5-th dan) came to Bulgaria. Mr. Veneri arrived here as a Chairman of the Commission for Developing of Aikido in Eastern Europe and a seminar was held as expected: the nominee for membership in EAF was accepted and the connection with the centre of AIKIDO - Aikikai Hombu Dojo (TOKYO) is already a fact. On 29-th April 1991 the president of BAF went to Luxembourg as a delegate of EAF Congress and a participant in the seminar which was held there. Two months later in Bulgaria arrived the first Japanese Shihan Yoshiaki Yokota (6-th dan). He held one-week seminar and exam where the first Bulgarian 2-nd dan was awarded. The same year (in October) Sensei Yokota held another seminar followed by an exam, where was awarded the first 1-st dan by a female. In February 1992, the General Secretary and Technical Director of IAF and EAF Aikikai - Mr. Masatake Fujita (8-th dan) arrived in Sofia and held a seminar for a couple of days. The reason for this visit became clear three months later, when at a Congress of EAF in Brussels the Bulgarian Aikido Federation was accepted as a member. The same year in Taipei (Taiwan) at the Congress of IAF the young Bulgarian Aikido Federation was accepted as a member of Aikikai Hombu Dojo.</w:t>
        <w:br/>
        <w:br/>
        <w:t>The second seminar for 1992 was held in the town of Pleven (in July) by Yokota Sensei. One week full of training for the students of BAF from all over the country. In that Bulgarian sunny town met the representatives of Aikido clubs from the cities of: Bourgas, Varna, Silistra, Velico Tarnovo, Russe, Kazanlak, Sofia and many others. Because of the excellent reaction abroad in August 1992 in Sofia came the General Secretary of IAF Peter Goldsbury (5-th dan) and he held a seminar. In 1993, after a couple of seminars, with Fujita Sensei in February and Yokota Sensei in July for the International Games of nonolympic sports - The Hague ‘93 - seven people went there as representatives of BAF. The demonstration of the Bulgarian Aikido students on the parallel held seminary and their demonstration during the “Games” put Bulgaria among the best in that art. On 12-th November 1993 in National Palace of the Culture was held a demonstration during of the Days of the Japanese Culture in Bulgaria. Seven Japanese masters arrived for the event and parallel with the demonstration held a seminar for three days. The excellent presentation of the students of BAF and its entire activity were the reasons at the last Congress of EAF for host in 1995 to choose Sofia - Bulgaria. At the General meeting held at park-hotel Moskva arrived aikidoks from 44 countries of three continents. The president of BAF - Georgy Ivanov was elected as a member of the Board of EAF and vice-chairman of the Commission for development of Aikido in Europe. All the references about the meeting and the seminar, held in the same time were very good.</w:t>
        <w:br/>
        <w:br/>
        <w:t>As a result, of the entire activity of BAF, today (1996) in Bulgaria there are over twenty aikidokas that reached the master's grade - dan, twenty-four clubs in which there is all-year training and there is a minimum of three seminars per year, which gives the opportunity to each of the practicioners to “drink water from the source” of this art. Sensei Georgy Ivanov died tragically on Jan 1st 1996. Not only BAF and EAF, but also all the practioners of aikido mourned. By that time there was a term Bulgarian method for teaching aikido. There was an urgent meeting on Feb 8th 1997 and the first students of Georgy Ivanov took over.</w:t>
        <w:br/>
        <w:br/>
        <w:t>For a short period of time the lost contacts in the country and in the organization are reestablished and the governing body of the Federation begins to work hard in three basic directions: direct contacts with Japan, financing of new Aikido activities and establishing new dojo halls in the country and abroad. The results come up soon and on March 21st 1997 in Bulgaria arrives an official delegation from Hombu dojo. Ten Japanese masters under the guidance of Seki Sensei (7th dan, Shihan) hold a three-day seminar accompanied by a demonstration in the National Palace of Culture. After receiving an asking from Macedonija, on the April 3th 1997 two instructors from BAF leave for an inquiry business trip to Skopie. The conditions turn out to be favorable and a new dojo is founded in Skopie. Twenty days later, on a general meeting of the delegates of BAF, Aikido club "AIKIKAI SKOPIE" is accepted for a regular member of the Federation.</w:t>
        <w:br/>
        <w:br/>
        <w:t>After a purposeful work in the whole country, a general meeting of the delegates of all Aikido clubs in Bulgaria is held on April 22th 1997 in Sofia. New managing and technical committees are approved and the membership of new Aikido clubs from the country and abroad is ratified. Meanwhile, from the World Aikido Federation arrives an invitation for participation in the World games of the nonolympic sports, Lahti'97. Mr. Boyko Draganov, the president of BAF, undertakes all the expenses of this participation. On August 3rd 1997, just before the leaving for Finland, Masatake Fujita Sensei, a technical adviser for Bulgaria, arrives for a seminar and holding of exams for masters' (dan) degrees. On August 12th 1997 a delegation of eight members leaves for Finland. Not only it takes part in the World games of the nonolympic sports but it also takes part in a seminar of Moriteru Ueshiba Sensei (doshu-cho), Morihei Ueshiba's grandson…</w:t>
        <w:br/>
        <w:br/>
        <w:t>On December 2nd 1997 Masatake Fujita Sensei, Arthur Bakas Sensei, and representatives of BAF made a pilgrimage to the grave of the founder of the Bulgarian Aikido Federation, and on December 4th 1997 again in the National Palace of Culture (Hall #2) an Aikido demonstration is held in memorial of Georgy Ivanov Sensei. Representatives of all Aikido clubs in Bulgaria arrive especially for the demonstration and the attendant seminar. A documentary movie about the life and deeds of Sensei Ivanov is created and broadcasted on the National Television. Representatives of almost all martial arts in Bulgaria take part in this film. One year after the death of its founder the Bulgarian Aikido Federation has recuperated after the great loss.</w:t>
        <w:br/>
        <w:br/>
        <w:t>From the very beginning of 1998 BAF started its public activities with the organization and carrying out of Budo-gala in Varna - the sea capital of Bulgaria. Representatives of all schools in the country took part in this biggest demonstration of martial arts in Bulgaria. The excellent response from the audience and the massmedia was the main reason for this festival to become a traditional event inaugurating every year the Budo life in Bulgaria.</w:t>
        <w:br/>
        <w:br/>
        <w:t>On June 4th 1998 from Japan arrive Hideo Yonemochi Sensei, Hiroshi Isoyama Sensei (Shihan, 8th dan) and the accompanying Yoshinobu Irie. They come in order to hold a seminar lasting a few days. Parallely with this, a presentation of Aikido is carried out in the National Sports Academy. The creation of a postdiploma qualification in this University is the first step of the raising of Aikido in Bulgaria to an academic level.</w:t>
        <w:br/>
        <w:br/>
        <w:t>The next month, on July 11th 1998, in Bulgaria arrives the technical supervisor of BAF, Masatake Fujita Sensei, for the holding of an Aikido Summerschool and exams for masters' degrees. The practice and the conversations with the Sensei and the accompanying him Bakas Sensei clear out the problem with the statute of BAF and the inevitably existing alternative Aikido organizations in the country. On these conversations are made clear the details of the upcoming in December 1998 Symposium "Aikido and Energy" for the countries of Eastern Europe - a co-initiative of BAF and the International Promoting Aikido Foundation ( IPAF) - organization for helping the Aikido in Europe. Unfortunately due to organizational problems the Summerschool didn't take place.</w:t>
        <w:br/>
        <w:br/>
        <w:t>Differences in points of view lead to controversies between leaders of BAF in the period of 1998-1999. Those differences lead to establishment of National Aikido Union in year 1999, and in year 2000 several clubs from BAF established Iwama Ryu Aikido - Bulgaria. Involvement of new members to the Board of BAF lead to stabilization and solved existing problems. Several aikido seminars were held by Tery Ezra Sensei (6th dan). Meanwhile BAF resumed contacts with Aikikai Hombu Dojo, which lead to Sensei Hiroshi Isoyama's second visit to Bulgaria in July, 2000. During Special BAF congress Sensei Hiroshi Isoyama was elected Honorary president of BAF. Month later Isoyama Sensei represented Bulgaria at the IAF congress in Tokyo, Japan. BAF managed to overcome the crisis, and under the new leadership it goes to its new upsurge.</w:t>
        <w:br/>
        <w:br/>
        <w:t>Currently BAF has 7 clubs with nearly 500 members in 11 bulgarian towns.</w:t>
        <w:br/>
        <w:br/>
        <w:br/>
        <w:t>http://nishiobudo.org.ua/</w:t>
        <w:br/>
        <w:t>TITLE: KIEV AIKIDO AND MARTIAL ARTS FEDERATION</w:t>
        <w:br/>
        <w:t>META DESCRIPTION: ここにサイト説明を入れます</w:t>
        <w:br/>
        <w:t xml:space="preserve">META KEYWORDS: nisiho, aikido, aikikai, ueshiba, morihei, </w:t>
        <w:br/>
        <w:t xml:space="preserve">H1: AIKIKAI FOUNDATION, </w:t>
        <w:br/>
        <w:t>H2: News, Seminar 2022</w:t>
        <w:br/>
        <w:t xml:space="preserve">, Dan Aikido Aikikai grading examination in Ukraine, Upcoming events 2022  &gt;&gt;  Schedule, </w:t>
        <w:br/>
        <w:t xml:space="preserve">BOLD/STRONG: Aikido seminar in Russia, Aikido seminar in Russia, International Aikido seminar in Russia, International Aikido seminar in Armenia, Aikido Aikikai Dan, grading , examination </w:t>
        <w:br/>
        <w:t xml:space="preserve">                , Aikido lesson conducted </w:t>
        <w:br/>
        <w:t xml:space="preserve">by Moriteru Ueshiba Doshu </w:t>
        <w:br/>
        <w:t xml:space="preserve">in Aikikai Ibaraki dojo </w:t>
        <w:br/>
        <w:t>Iwama / Japan</w:t>
        <w:br/>
        <w:t xml:space="preserve">(4/10/2014), Festival </w:t>
        <w:br/>
        <w:t xml:space="preserve">                            "57th All Japan Aikido Demonstration" in Nippon </w:t>
        <w:br/>
        <w:t xml:space="preserve">                            Budokan</w:t>
        <w:br/>
        <w:tab/>
        <w:t xml:space="preserve">(25/05/2019), Festival </w:t>
        <w:br/>
        <w:t xml:space="preserve">                            "Kagami, biraki" in Aikikai Hombu</w:t>
        <w:br/>
        <w:tab/>
        <w:t xml:space="preserve">(12/01/2014), AIKIKAI FOUNDATION, RUS, JP, CONTACTS, Yufukan </w:t>
        <w:br/>
        <w:t xml:space="preserve">                Japan Foundation (YJF), 2019</w:t>
        <w:br/>
        <w:t xml:space="preserve">,  , Photos,  , Tyumen, Aikido Federation of Tyumen Region (AFTR)., Moscow, Yufukan Moscow., Sochi, Aikido Federtaion of Sochi (AFS)., Yerevan, Aikido Aikikai Federation of  Armenia (AAFA)., Web </w:t>
        <w:br/>
        <w:t xml:space="preserve">            courses on VOD!, </w:t>
        <w:br/>
        <w:t xml:space="preserve">Italic: : Web </w:t>
        <w:br/>
        <w:t xml:space="preserve">            courses on VOD!, </w:t>
        <w:br/>
        <w:t xml:space="preserve">TEXT: </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