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Search for fd</w:t>
        <w:br/>
        <w:br/>
        <w:t>https://www.bajajfinserv.in/fixed-deposit</w:t>
        <w:br/>
        <w:t>TITLE: FD - Up to 7.75% p.a. Best Interest Rates, Open Fixed Deposit Online July-22</w:t>
        <w:br/>
        <w:t>META DESCRIPTION: Fixed Deposit (FD) is a financial instrument that provides safe and guaranteed return on your investment. It helps investors save some money for their future requirements. Invest in Bajaj Finance FD to get higher returns on your investment</w:t>
        <w:br/>
        <w:t xml:space="preserve">META KEYWORDS: fixed deposit| apply fixed deposit online| online fd renewal| online fixed deposit renewal| online fixed deposits| online fd renewal| online fixed deposit renewal| online fixed deposits, </w:t>
        <w:br/>
        <w:t xml:space="preserve">H1: Fixed Deposit, </w:t>
        <w:br/>
        <w:t xml:space="preserve">H2: </w:t>
        <w:br/>
        <w:t xml:space="preserve">              Features and benefits</w:t>
        <w:br/>
        <w:t xml:space="preserve">              </w:t>
        <w:br/>
        <w:t xml:space="preserve">            , </w:t>
        <w:br/>
        <w:t xml:space="preserve">              Fixed deposit eligibility criteria</w:t>
        <w:br/>
        <w:t xml:space="preserve">              </w:t>
        <w:br/>
        <w:t xml:space="preserve">            , Fixed deposit interest rates</w:t>
        <w:br/>
        <w:t xml:space="preserve">                            </w:t>
        <w:br/>
        <w:t xml:space="preserve">                        ,  , Special FD interest rates for cumulative deposits</w:t>
        <w:br/>
        <w:t xml:space="preserve">, </w:t>
        <w:br/>
        <w:t>Special FD interest rates for non-cumulative deposits</w:t>
        <w:br/>
        <w:t>,  , Rate benefits basis customer category (w.e.f July 1, 2022), How to invest in a fixed deposit</w:t>
        <w:br/>
        <w:t xml:space="preserve">                            </w:t>
        <w:br/>
        <w:t xml:space="preserve">                        , Disclaimer</w:t>
        <w:br/>
        <w:t xml:space="preserve">                            </w:t>
        <w:br/>
        <w:t xml:space="preserve">                        , </w:t>
        <w:br/>
        <w:t xml:space="preserve">        Frequently asked questions</w:t>
        <w:br/>
        <w:t xml:space="preserve">        </w:t>
        <w:br/>
        <w:t xml:space="preserve">      , Related videos, </w:t>
        <w:br/>
        <w:t>BOLD/STRONG: Interest rate, Minimum tenor, Maximum tenor, Deposit amount, Application process, Online payment options, Online application process, Fixed Deposit Calculator, Online loan against fixed deposit, The annual rate of interest is valid for deposits from Rs. 15,000 up to Rs. 5 Crore</w:t>
        <w:br/>
        <w:t xml:space="preserve"> (w.e.f July 1, 2022), Tenor in months, Cumulative, Monthly, Quarterly, Half-yearly, Annual, Tenor in months</w:t>
        <w:br/>
        <w:t>, At Maturity, Tenor in months</w:t>
        <w:br/>
        <w:t xml:space="preserve">, Monthly, Quarterly, Half Yearly, Annual, Step 1:, Step 2: , Step 3:, Step 4:, Step 5: , </w:t>
        <w:br/>
        <w:t xml:space="preserve">Italic: : </w:t>
        <w:br/>
        <w:t>TEXT: Grow your savings with the best returns on your deposit.</w:t>
        <w:br/>
        <w:br/>
        <w:t>Start investing with a small amount and grow your savings with our fixed deposits.</w:t>
        <w:br/>
        <w:br/>
        <w:t>Choose tenors ranging from 12 to 60 months, as per your convenience.</w:t>
        <w:br/>
        <w:br/>
        <w:t>Manage your post-retirement expenses with an additional rate benefit on your deposit.</w:t>
        <w:br/>
        <w:br/>
        <w:t>Fixed deposit (FD) is a low-risk financial instrument offered by banks, post offices or Non-banking Financial Companies (NBFCs). Bajaj Finance provides higher FD rates ensuring you earn better returns.</w:t>
        <w:br/>
        <w:br/>
        <w:br/>
        <w:br/>
        <w:t>With the Bajaj Finance Fixed Deposit, you can grow your savings at attractive FD interest rates up to 7.75% p.a.* along with the convenience of an end-to-end paperless investment process. The Bajaj Finance online FD provides an easy application process that saves you time and trouble waiting in long queues to open an FD account.</w:t>
        <w:br/>
        <w:br/>
        <w:br/>
        <w:br/>
        <w:t>Amid increasing market volatilities, investing in a Bajaj Finance FD offers assured returns and steady savings growth. So you can build your savings without any effect of market fluctuations. Bajaj Finance Fixed Deposit is awarded with highest credit rating of CRISIL AAA/ STABLE and [ICRA]AAA(Stable).</w:t>
        <w:br/>
        <w:br/>
        <w:br/>
        <w:br/>
        <w:t>Here’s a quick look at the features and benefits offered on fixed deposits by Bajaj Finance.</w:t>
        <w:br/>
        <w:br/>
        <w:t>Interest rate up to 7.75% p.a.*</w:t>
        <w:br/>
        <w:br/>
        <w:t>Minimum tenor 1 year Maximum tenor 5 years Deposit amount Minimum deposit of Rs. 15,000 Application process Easy and paperless online process Online payment options Netbanking and UPI</w:t>
        <w:br/>
        <w:br/>
        <w:t>Online application process</w:t>
        <w:br/>
        <w:br/>
        <w:t>You can now invest in a Bajaj Finance online FD through an easy online application process that saves you time and trouble. Lock into attractive FD rates without submitting lengthy documentation or waiting in queues to open your fixed deposit with Bajaj Finance within a few minutes.</w:t>
        <w:br/>
        <w:br/>
        <w:t>Fixed Deposit Calculator</w:t>
        <w:br/>
        <w:br/>
        <w:t>Consider using FD Calculator to plan your finances if you’d like to know your maturity amount and returns on your FD in advance.</w:t>
        <w:br/>
        <w:br/>
        <w:t>Online loan against fixed deposit</w:t>
        <w:br/>
        <w:br/>
        <w:t>In case of emergencies, you can withdraw prematurely from the fixed deposit after the initial lock-in period of 3 months. However, to avoid loss of interest, you can choose to avail of a loan against your fixed deposit. In a cumulative fixed deposit, the loan amount can be up to 60 % of FD value &amp; in a non-cumulative fixed deposit, the loan amount can be up to 75 % of FD value.</w:t>
        <w:br/>
        <w:br/>
        <w:t>Investing in a Bajaj Finance Fixed Deposit offers you a balance of convenient investment processes, lucrative interest rates of up to 7.75% p.a.*, and safety of your deposits, making it one of the safest investment options for you to grow your savings easily.</w:t>
        <w:br/>
        <w:br/>
        <w:t>* Conditions Apply</w:t>
        <w:br/>
        <w:br/>
        <w:br/>
        <w:t>https://fd.nl/</w:t>
        <w:br/>
        <w:t>TITLE: Het Financieele Dagblad</w:t>
        <w:br/>
        <w:t>META DESCRIPTION: Het laatste nieuws over de beurs, financiële wereld, economie, politiek en ondernemen vind je op fd.nl</w:t>
        <w:br/>
        <w:t xml:space="preserve">META KEYWORDS: Beurs, Ondernemen, Financieel, Energie, Pensioen, Zorg, Food/agri, Industrie, Technologie, Media, Retail, </w:t>
        <w:br/>
        <w:t xml:space="preserve">H1: Onderhandse financiering van vakantiewoningen baart experts zorgen, Klanten omgevallen cryptobedrijven zien hun geld mogelijk niet terug, Een belegging in vakantiehuizen financieren? De bank slaat liever even over , 'Ik dwong mijzelf om te blijven drijven als een zeester' , 'De ECB te traag? Allemaal onzin' , Bonnie maar dan zonder Clyde, en met de zakken vol crypto's , Rusland claimt Oekraïens oorlogsschip te hebben getroffen in haven Odessa , Hoe WeChat China's meest geliefde én meest gevreesde app werd, Trump is ongeschikt als leider moeten de hoorzittingen aantonen, Gascrisis en renteverhoging, het kan de Amsterdamse beurs niet deren, Daan van der Vorm: 'Wellicht gaat het wel veel beter met het bedrijf als ik wegga', Sekswerkers in het nauw: 'We zijn voor niemand belangrijk genoeg om voor te vechten', Prijsstijging woningen vlakt in bijna alle provincies af, Dekkingsgraad pensioenfondsen stijgt ondanks vermogensverlies, De door China beloofde gouden bergen voor Laos blijven vooralsnog uit , Rusland hervat gasleveranties via Nord Stream 1, Herbert Diess vertrekt als ceo bij Volkswagen, De groeiende risico's van internationaal zakendoen, Zinkfabrikant Nyrstar tracht vergeefs onder stroomrekening uit te komen, Wasdroger uit, fabriek aan , Waarom is een buurthuis minder waard dan een parkeerplaats?, Behoed de Europese liberale democratie voor de 'sterke man', De ont-burgering van de Nederlandse samenleving, Hoe oud willen we worden?, Europees gasdebat rijt oude wonden open, 'De meewerkaftrek is eigenlijk uit de tijd', Mogelijk Fabergé-ei gevonden op in beslag genomen Russisch jacht, Deal maakt eind aan Russische blokkade export Oekraïens graan, Amerikaanse beurzen sluiten goede week af in mineur, De ECB verving deze week een bot instrument maar overtuigde niet, Markt Nederlandse vakantiehuisjes geëxplodeerd sinds corona-uitbraak , Zo ziet de Nederlandse vakantiewoningmarkt eruit , Europamania, FD Techzaken, FD Woningmarkt, FD Arbeidsmarkt, 'In het basketbal komen vrouwen altijd op het tweede plan', WHO noemt apenpokken wereldwijd gevaar voor de volksgezondheid, De week voorbij: De confrontatie tussen Mickey Mouse en de Trumpiaanse gouverneur, Series: het geheim van een goede spin-off, Techsector blijft ondanks afkoeling nog volop op zoek naar personeel , Hoe een racemonster ons allemaal een supersnelle pitstop moet gaan geven , Twitter ziet omzet dalen, en geeft Elon Musk de schuld , Strijd om voetbalreclame brengt Nederlanders in rechtszaal, Disrespect lidstaten voor uitspraken EU-Hof alarmerend, Vakbondsland, Geen plek voor oude vetes in Europese gascrisis , Het grote afzien, </w:t>
        <w:br/>
        <w:t xml:space="preserve">H2: Nieuw: donkere weergave, Browser niet ondersteund, Wat kunt u doen?, </w:t>
        <w:br/>
        <w:t xml:space="preserve">BOLD/STRONG: </w:t>
        <w:br/>
        <w:t xml:space="preserve">Italic: : </w:t>
        <w:br/>
        <w:t>TEXT: Buitenland</w:t>
        <w:br/>
        <w:br/>
        <w:t>Hoe WeChat China's meest geliefde én meest gevreesde app werd</w:t>
        <w:br/>
        <w:br/>
        <w:t>WeChat heerst niet alleen in het onlineleven van veel Chinezen maar ook in hun dagelijks bestaan. Peking ging de app als reële bedreiging zien én als middel om de bevolking te controleren.</w:t>
        <w:br/>
        <w:br/>
        <w:br/>
        <w:t>https://github.com/sharkdp/fd</w:t>
        <w:br/>
        <w:t>TITLE: sharkdp/fd: A simple, fast and user-friendly alternative to 'find'</w:t>
        <w:br/>
        <w:t>META DESCRIPTION: A simple, fast and user-friendly alternative to 'find' - GitHub - sharkdp/fd: A simple, fast and user-friendly alternative to 'find'</w:t>
        <w:br/>
        <w:t xml:space="preserve">META KEYWORDS: </w:t>
        <w:br/>
        <w:t xml:space="preserve">H1: sharkdp/fd, fd, </w:t>
        <w:br/>
        <w:t xml:space="preserve">H2: Latest commit, Git stats, Files, </w:t>
        <w:br/>
        <w:t>README.md</w:t>
        <w:br/>
        <w:t xml:space="preserve">, Features, Demo, How to use, Benchmark, Troubleshooting, Integration with other programs, Installation, Development, Maintainers, License, About, </w:t>
        <w:br/>
        <w:br/>
        <w:t xml:space="preserve">    Releases</w:t>
        <w:br/>
        <w:t xml:space="preserve">      29</w:t>
        <w:br/>
        <w:t xml:space="preserve">, Sponsor this project, </w:t>
        <w:br/>
        <w:br/>
        <w:t xml:space="preserve">    Contributors 139</w:t>
        <w:br/>
        <w:t xml:space="preserve">, Languages, Footer, </w:t>
        <w:br/>
        <w:t xml:space="preserve">BOLD/STRONG: </w:t>
        <w:br/>
        <w:t>fd</w:t>
        <w:br/>
        <w:t xml:space="preserve">, 5, 29, 1,007, Note, 23.9k, 147, 612, </w:t>
        <w:br/>
        <w:t>Italic: : 50%, fd, fd, fd, contain, fd, fd, fd, fd, all, fd, do something, for each of the search results, all search results as arguments, command template, fd, "'foo/bar/foo':</w:t>
        <w:br/>
        <w:t xml:space="preserve">No such file or directory", always, fd, one particular, one particular, fd, fd, rofi, stdin, PDF, fd, fd, ... and other Debian-based Linux distributions., fd, 1.56.0, </w:t>
        <w:br/>
        <w:t>TEXT: fd</w:t>
        <w:br/>
        <w:br/>
        <w:t>[中文] [한국어]</w:t>
        <w:br/>
        <w:br/>
        <w:t>fd is a program to find entries in your filesystem. It is a simple, fast and user-friendly alternative to find . While it does not aim to support all of find 's powerful functionality, it provides sensible (opinionated) defaults for a majority of use cases.</w:t>
        <w:br/>
        <w:br/>
        <w:t>Quick links:</w:t>
        <w:br/>
        <w:br/>
        <w:t>Features</w:t>
        <w:br/>
        <w:br/>
        <w:t>Intuitive syntax: fd PATTERN instead of find -iname '*PATTERN*' .</w:t>
        <w:br/>
        <w:br/>
        <w:t>instead of . Regular expression (default) and glob-based patterns.</w:t>
        <w:br/>
        <w:br/>
        <w:t>Very fast due to parallelized directory traversal.</w:t>
        <w:br/>
        <w:br/>
        <w:t>Uses colors to highlight different file types (same as ls ).</w:t>
        <w:br/>
        <w:br/>
        <w:t>). Supports parallel command execution</w:t>
        <w:br/>
        <w:br/>
        <w:t>Smart case: the search is case-insensitive by default. It switches to case-sensitive if the pattern contains an uppercase character*.</w:t>
        <w:br/>
        <w:br/>
        <w:t>Ignores hidden directories and files, by default.</w:t>
        <w:br/>
        <w:br/>
        <w:t>Ignores patterns from your .gitignore , by default.</w:t>
        <w:br/>
        <w:br/>
        <w:t>, by default. The command name is 50% shorter* than find :-).</w:t>
        <w:br/>
        <w:br/>
        <w:t>Demo</w:t>
        <w:br/>
        <w:br/>
        <w:t>How to use</w:t>
        <w:br/>
        <w:br/>
        <w:t>First, to get an overview of all available command line options, you can either run fd -h for a concise help message or fd --help for a more detailed version.</w:t>
        <w:br/>
        <w:br/>
        <w:t>Simple search</w:t>
        <w:br/>
        <w:br/>
        <w:t>fd is designed to find entries in your filesystem. The most basic search you can perform is to run fd with a single argument: the search pattern. For example, assume that you want to find an old script of yours (the name included netflix ):</w:t>
        <w:br/>
        <w:br/>
        <w:t>&gt; fd netfl Software/python/imdb-ratings/netflix-details.py</w:t>
        <w:br/>
        <w:br/>
        <w:t>If called with just a single argument like this, fd searches the current directory recursively for any entries that contain the pattern netfl .</w:t>
        <w:br/>
        <w:br/>
        <w:t>Regular expression search</w:t>
        <w:br/>
        <w:br/>
        <w:t>The search pattern is treated as a regular expression. Here, we search for entries that start with x and end with rc :</w:t>
        <w:br/>
        <w:br/>
        <w:t>&gt; cd /etc &gt; fd ' ^x.*rc$ ' X11/xinit/xinitrc X11/xinit/xserverrc</w:t>
        <w:br/>
        <w:br/>
        <w:t>The regular expression syntax used by fd is documented here.</w:t>
        <w:br/>
        <w:br/>
        <w:t>Specifying the root directory</w:t>
        <w:br/>
        <w:br/>
        <w:t>If we want to search a specific directory, it can be given as a second argument to fd:</w:t>
        <w:br/>
        <w:br/>
        <w:t>&gt; fd passwd /etc /etc/default/passwd /etc/pam.d/passwd /etc/passwd</w:t>
        <w:br/>
        <w:br/>
        <w:t>List all files, recursively</w:t>
        <w:br/>
        <w:br/>
        <w:t>fd can be called with no arguments. This is very useful to get a quick overview of all entries in the current directory, recursively (similar to ls -R ):</w:t>
        <w:br/>
        <w:br/>
        <w:t>&gt; cd fd/tests &gt; fd testenv testenv/mod.rs tests.rs</w:t>
        <w:br/>
        <w:br/>
        <w:t>If you want to use this functionality to list all files in a given directory, you have to use a catch-all pattern such as . or ^ :</w:t>
        <w:br/>
        <w:br/>
        <w:t>&gt; fd . fd/tests/ testenv testenv/mod.rs tests.rs</w:t>
        <w:br/>
        <w:br/>
        <w:t>Searching for a particular file extension</w:t>
        <w:br/>
        <w:br/>
        <w:t>Often, we are interested in all files of a particular type. This can be done with the -e (or --extension ) option. Here, we search for all Markdown files in the fd repository:</w:t>
        <w:br/>
        <w:br/>
        <w:t>&gt; cd fd &gt; fd -e md CONTRIBUTING.md README.md</w:t>
        <w:br/>
        <w:br/>
        <w:t>The -e option can be used in combination with a search pattern:</w:t>
        <w:br/>
        <w:br/>
        <w:t>&gt; fd -e rs mod src/fshelper/mod.rs src/lscolors/mod.rs tests/testenv/mod.rs</w:t>
        <w:br/>
        <w:br/>
        <w:t>Searching for a particular file name</w:t>
        <w:br/>
        <w:br/>
        <w:t>To find files with exactly the provided search pattern, use the -g (or --glob ) option:</w:t>
        <w:br/>
        <w:br/>
        <w:t>&gt; fd -g libc.so /usr /usr/lib32/libc.so /usr/lib/libc.so</w:t>
        <w:br/>
        <w:br/>
        <w:t>Hidden and ignored files</w:t>
        <w:br/>
        <w:br/>
        <w:t>By default, fd does not search hidden directories and does not show hidden files in the search results. To disable this behavior, we can use the -H (or --hidden ) option:</w:t>
        <w:br/>
        <w:br/>
        <w:t>&gt; fd pre-commit &gt; fd -H pre-commit .git/hooks/pre-commit.sample</w:t>
        <w:br/>
        <w:br/>
        <w:t>If we work in a directory that is a Git repository (or includes Git repositories), fd does not search folders (and does not show files) that match one of the .gitignore patterns. To disable this behavior, we can use the -I (or --no-ignore ) option:</w:t>
        <w:br/>
        <w:br/>
        <w:t>&gt; fd num_cpu &gt; fd -I num_cpu target/debug/deps/libnum_cpus-f5ce7ef99006aa05.rlib</w:t>
        <w:br/>
        <w:br/>
        <w:t>To really search all files and directories, simply combine the hidden and ignore features to show everything ( -HI ).</w:t>
        <w:br/>
        <w:br/>
        <w:t>Matching the full path</w:t>
        <w:br/>
        <w:br/>
        <w:t>By default, fd only matches the filename of each file. However, using the --full-path or -p option, you can match against the full path.</w:t>
        <w:br/>
        <w:br/>
        <w:t>&gt; fd -p -g ' **/.git/config ' &gt; fd -p ' .*/lesson-\d+/[a-z]+.(jpg|png) '</w:t>
        <w:br/>
        <w:br/>
        <w:t>Command execution</w:t>
        <w:br/>
        <w:br/>
        <w:t>Instead of just showing the search results, you often want to do something with them. fd provides two ways to execute external commands for each of your search results:</w:t>
        <w:br/>
        <w:br/>
        <w:t>The -x / --exec option runs an external command for each of the search results (in parallel).</w:t>
        <w:br/>
        <w:br/>
        <w:t>/ option runs an external command for each of the search results (in parallel). The -X / --exec-batch option launches the external command once, with all search results as arguments.</w:t>
        <w:br/>
        <w:br/>
        <w:t>Examples</w:t>
        <w:br/>
        <w:br/>
        <w:t>Recursively find all zip archives and unpack them:</w:t>
        <w:br/>
        <w:br/>
        <w:t>fd -e zip -x unzip</w:t>
        <w:br/>
        <w:br/>
        <w:t>If there are two such files, file1.zip and backup/file2.zip , this would execute unzip file1.zip and unzip backup/file2.zip . The two unzip processes run in parallel (if the files are found fast enough).</w:t>
        <w:br/>
        <w:br/>
        <w:t>Find all *.h and *.cpp files and auto-format them inplace with clang-format -i :</w:t>
        <w:br/>
        <w:br/>
        <w:t>fd -e h -e cpp -x clang-format -i</w:t>
        <w:br/>
        <w:br/>
        <w:t>Note how the -i option to clang-format can be passed as a separate argument. This is why we put the -x option last.</w:t>
        <w:br/>
        <w:br/>
        <w:t>Find all test_*.py files and open them in your favorite editor:</w:t>
        <w:br/>
        <w:br/>
        <w:t>fd -g ' test_*.py ' -X vim</w:t>
        <w:br/>
        <w:br/>
        <w:t>Note that we use capital -X here to open a single vim instance. If there are two such files, test_basic.py and lib/test_advanced.py , this will run vim test_basic.py lib/test_advanced.py .</w:t>
        <w:br/>
        <w:br/>
        <w:t>To see details like file permissions, owners, file sizes etc., you can tell fd to show them by running ls for each result:</w:t>
        <w:br/>
        <w:br/>
        <w:t>fd … -X ls -lhd --color=always</w:t>
        <w:br/>
        <w:br/>
        <w:t>This pattern is so useful that fd provides a shortcut. You can use the -l / --list-details option to execute ls in this way: fd … -l .</w:t>
        <w:br/>
        <w:br/>
        <w:t>The -X option is also useful when combining fd with ripgrep ( rg ) in order to search within a certain class of files, like all C++ source files:</w:t>
        <w:br/>
        <w:br/>
        <w:t>fd -e cpp -e cxx -e h -e hpp -X rg ' std::cout '</w:t>
        <w:br/>
        <w:br/>
        <w:t>Convert all *.jpg files to *.png files:</w:t>
        <w:br/>
        <w:br/>
        <w:t>fd -e jpg -x convert {} {.}.png</w:t>
        <w:br/>
        <w:br/>
        <w:t>Here, {} is a placeholder for the search result. {.} is the same, without the file extension. See below for more details on the placeholder syntax.</w:t>
        <w:br/>
        <w:br/>
        <w:t>Placeholder syntax</w:t>
        <w:br/>
        <w:br/>
        <w:t>The -x and -X options take a command template as a series of arguments (instead of a single string). If you want to add additional options to fd after the command template, you can terminate it with a \; .</w:t>
        <w:br/>
        <w:br/>
        <w:t>The syntax for generating commands is similar to that of GNU Parallel:</w:t>
        <w:br/>
        <w:br/>
        <w:t>{} : A placeholder token that will be replaced with the path of the search result ( documents/images/party.jpg ).</w:t>
        <w:br/>
        <w:br/>
        <w:t>: A placeholder token that will be replaced with the path of the search result ( ). {.} : Like {} , but without the file extension ( documents/images/party ).</w:t>
        <w:br/>
        <w:br/>
        <w:t>: Like , but without the file extension ( ). {/} : A placeholder that will be replaced by the basename of the search result ( party.jpg ).</w:t>
        <w:br/>
        <w:br/>
        <w:t>: A placeholder that will be replaced by the basename of the search result ( ). {//} : The parent of the discovered path ( documents/images ).</w:t>
        <w:br/>
        <w:br/>
        <w:t>: The parent of the discovered path ( ). {/.} : The basename, with the extension removed ( party ).</w:t>
        <w:br/>
        <w:br/>
        <w:t>If you do not include a placeholder, fd automatically adds a {} at the end.</w:t>
        <w:br/>
        <w:br/>
        <w:t>Parallel vs. serial execution</w:t>
        <w:br/>
        <w:br/>
        <w:t>For -x / --exec , you can control the number of parallel jobs by using the -j / --threads option. Use --threads=1 for serial execution.</w:t>
        <w:br/>
        <w:br/>
        <w:t>Excluding specific files or directories</w:t>
        <w:br/>
        <w:br/>
        <w:t>Sometimes we want to ignore search results from a specific subdirectory. For example, we might want to search all hidden files and directories ( -H ) but exclude all matches from .git directories. We can use the -E (or --exclude ) option for this. It takes an arbitrary glob pattern as an argument:</w:t>
        <w:br/>
        <w:br/>
        <w:t>&gt; fd -H -E .git …</w:t>
        <w:br/>
        <w:br/>
        <w:t>We can also use this to skip mounted directories:</w:t>
        <w:br/>
        <w:br/>
        <w:t>&gt; fd -E /mnt/external-drive …</w:t>
        <w:br/>
        <w:br/>
        <w:t>.. or to skip certain file types:</w:t>
        <w:br/>
        <w:br/>
        <w:t>&gt; fd -E ' *.bak ' …</w:t>
        <w:br/>
        <w:br/>
        <w:t>To make exclude-patterns like these permanent, you can create a .fdignore file. They work like .gitignore files, but are specific to fd . For example:</w:t>
        <w:br/>
        <w:br/>
        <w:t>&gt; cat ~ /.fdignore /mnt/external-drive * .bak</w:t>
        <w:br/>
        <w:br/>
        <w:t>Note: fd also supports .ignore files that are used by other programs such as rg or ag .</w:t>
        <w:br/>
        <w:br/>
        <w:t>If you want fd to ignore these patterns globally, you can put them in fd 's global ignore file. This is usually located in ~/.config/fd/ignore in macOS or Linux, and %APPDATA%\fd\ignore in Windows.</w:t>
        <w:br/>
        <w:br/>
        <w:t>Deleting files</w:t>
        <w:br/>
        <w:br/>
        <w:t>You can use fd to remove all files and directories that are matched by your search pattern. If you only want to remove files, you can use the --exec-batch / -X option to call rm . For example, to recursively remove all .DS_Store files, run:</w:t>
        <w:br/>
        <w:br/>
        <w:t>&gt; fd -H ' ^\.DS_Store$ ' -tf -X rm</w:t>
        <w:br/>
        <w:br/>
        <w:t>If you are unsure, always call fd without -X rm first. Alternatively, use rm s "interactive" option:</w:t>
        <w:br/>
        <w:br/>
        <w:t>&gt; fd -H ' ^\.DS_Store$ ' -tf -X rm -i</w:t>
        <w:br/>
        <w:br/>
        <w:t>If you also want to remove a certain class of directories, you can use the same technique. You will have to use rm s --recursive / -r flag to remove directories.</w:t>
        <w:br/>
        <w:br/>
        <w:t>Note: there are scenarios where using fd … -X rm -r can cause race conditions: if you have a path like …/foo/bar/foo/… and want to remove all directories named foo , you can end up in a situation where the outer foo directory is removed first, leading to (harmless) "'foo/bar/foo': No such file or directory" errors in the rm call.</w:t>
        <w:br/>
        <w:br/>
        <w:t>Command-line options</w:t>
        <w:br/>
        <w:br/>
        <w:t>This is the output of fd -h . To see the full set of command-line options, use fd --help which also includes a much more detailed help text.</w:t>
        <w:br/>
        <w:br/>
        <w:t>USAGE: fd [FLAGS/OPTIONS] [&lt;pattern&gt;] [&lt;path&gt;...] FLAGS: -H, --hidden Search hidden files and directories -I, --no-ignore Do not respect .(git|fd)ignore files -s, --case-sensitive Case-sensitive search (default: smart case) -i, --ignore-case Case-insensitive search (default: smart case) -g, --glob Glob-based search (default: regular expression) -a, --absolute-path Show absolute instead of relative paths -l, --list-details Use a long listing format with file metadata -L, --follow Follow symbolic links -p, --full-path Search full abs. path (default: filename only) -h, --help Prints help information -V, --version Prints version information OPTIONS: -d, --max-depth &lt;depth&gt; Set maximum search depth (default: none) -t, --type &lt;filetype&gt;... Filter by type: file (f), directory (d), symlink (l), executable (x), empty (e), socket (s), pipe (p) -e, --extension &lt;ext&gt;... Filter by file extension -x, --exec &lt;cmd&gt; Execute a command for each search result -X, --exec-batch &lt;cmd&gt; Execute a command with all search results at once -E, --exclude &lt;pattern&gt;... Exclude entries that match the given glob pattern -c, --color &lt;when&gt; When to use colors: never, *auto*, always -S, --size &lt;size&gt;... Limit results based on the size of files --changed-within &lt;date|dur&gt; Filter by file modification time (newer than) --changed-before &lt;date|dur&gt; Filter by file modification time (older than) -o, --owner &lt;user:group&gt; Filter by owning user and/or group ARGS: &lt;pattern&gt; the search pattern (a regular expression, unless '--glob' is used; optional) &lt;path&gt;... the root directory for the filesystem search (optional)</w:t>
        <w:br/>
        <w:br/>
        <w:t>Benchmark</w:t>
        <w:br/>
        <w:br/>
        <w:t>Let's search my home folder for files that end in [0-9].jpg . It contains ~190.000 subdirectories and about a million files. For averaging and statistical analysis, I'm using hyperfine. The following benchmarks are performed with a "warm"/pre-filled disk-cache (results for a "cold" disk-cache show the same trends).</w:t>
        <w:br/>
        <w:br/>
        <w:t>Let's start with find :</w:t>
        <w:br/>
        <w:br/>
        <w:t>Benchmark #1: find ~ -iregex '.*[0-9]\.jpg$' Time (mean ± σ): 7.236 s ± 0.090 s Range (min … max): 7.133 s … 7.385 s</w:t>
        <w:br/>
        <w:br/>
        <w:t>find is much faster if it does not need to perform a regular-expression search:</w:t>
        <w:br/>
        <w:br/>
        <w:t>Benchmark #2: find ~ -iname '*[0-9].jpg' Time (mean ± σ): 3.914 s ± 0.027 s Range (min … max): 3.876 s … 3.964 s</w:t>
        <w:br/>
        <w:br/>
        <w:t>Now let's try the same for fd . Note that fd always performs a regular expression search. The options --hidden and --no-ignore are needed for a fair comparison, otherwise fd does not have to traverse hidden folders and ignored paths (see below):</w:t>
        <w:br/>
        <w:br/>
        <w:t>Benchmark #3: fd -HI '.*[0-9]\.jpg$' ~ Time (mean ± σ): 811.6 ms ± 26.9 ms Range (min … max): 786.0 ms … 870.7 ms</w:t>
        <w:br/>
        <w:br/>
        <w:t>For this particular example, fd is approximately nine times faster than find -iregex and about five times faster than find -iname . By the way, both tools found the exact same 20880 files 😄 .</w:t>
        <w:br/>
        <w:br/>
        <w:t>Finally, let's run fd without --hidden and --no-ignore (this can lead to different search results, of course). If fd does not have to traverse the hidden and git-ignored folders, it is almost an order of magnitude faster:</w:t>
        <w:br/>
        <w:br/>
        <w:t>Benchmark #4: fd '[0-9]\.jpg$' ~ Time (mean ± σ): 123.7 ms ± 6.0 ms Range (min … max): 118.8 ms … 140.0 ms</w:t>
        <w:br/>
        <w:br/>
        <w:t>Note: This is one particular benchmark on one particular machine. While I have performed quite a lot of different tests (and found consistent results), things might be different for you! I encourage everyone to try it out on their own. See this repository for all necessary scripts.</w:t>
        <w:br/>
        <w:br/>
        <w:t>Concerning fd's speed, the main credit goes to the regex and ignore crates that are also used in ripgrep (check it out!).</w:t>
        <w:br/>
        <w:br/>
        <w:t>Troubleshooting</w:t>
        <w:br/>
        <w:br/>
        <w:t>Colorized output</w:t>
        <w:br/>
        <w:br/>
        <w:t>fd can colorize files by extension, just like ls . In order for this to work, the environment variable LS_COLORS has to be set. Typically, the value of this variable is set by the dircolors command which provides a convenient configuration format to define colors for different file formats. On most distributions, LS_COLORS should be set already. If you are on Windows or if you are looking for alternative, more complete (or more colorful) variants, see here, here or here.</w:t>
        <w:br/>
        <w:br/>
        <w:t>fd also honors the NO_COLOR environment variable.</w:t>
        <w:br/>
        <w:br/>
        <w:t>fd does not find my file!</w:t>
        <w:br/>
        <w:br/>
        <w:t>Remember that fd ignores hidden directories and files by default. It also ignores patterns from .gitignore files. If you want to make sure to find absolutely every possible file, always use the options -H and -I to disable these two features:</w:t>
        <w:br/>
        <w:br/>
        <w:t>&gt; fd -HI …</w:t>
        <w:br/>
        <w:br/>
        <w:t>fd doesn't seem to interpret my regex pattern correctly</w:t>
        <w:br/>
        <w:br/>
        <w:t>A lot of special regex characters (like [] , ^ , $ , ..) are also special characters in your shell. If in doubt, always make sure to put single quotes around the regex pattern:</w:t>
        <w:br/>
        <w:br/>
        <w:t>&gt; fd ' ^[A-Z][0-9]+$ '</w:t>
        <w:br/>
        <w:br/>
        <w:t>If your pattern starts with a dash, you have to add -- to signal the end of command line options. Otherwise, the pattern will be interpreted as a command-line option. Alternatively, use a character class with a single hyphen character:</w:t>
        <w:br/>
        <w:br/>
        <w:t>&gt; fd -- ' -pattern ' &gt; fd ' [-]pattern '</w:t>
        <w:br/>
        <w:br/>
        <w:t>"Command not found" for alias es or shell functions</w:t>
        <w:br/>
        <w:br/>
        <w:t>Shell alias es and shell functions can not be used for command execution via fd -x or fd -X . In zsh , you can make the alias global via alias -g myalias="…" . In bash , you can use export -f my_function to make available to child processes. You would still need to call fd -x bash -c 'my_function "$1"' bash . For other use cases or shells, use a (temporary) shell script.</w:t>
        <w:br/>
        <w:br/>
        <w:t>Integration with other programs</w:t>
        <w:br/>
        <w:br/>
        <w:t>Using fd with fzf</w:t>
        <w:br/>
        <w:br/>
        <w:t>You can use fd to generate input for the command-line fuzzy finder fzf:</w:t>
        <w:br/>
        <w:br/>
        <w:t>export FZF_DEFAULT_COMMAND= ' fd --type file ' export FZF_CTRL_T_COMMAND= " $FZF_DEFAULT_COMMAND "</w:t>
        <w:br/>
        <w:br/>
        <w:t>Then, you can type vim &lt;Ctrl-T&gt; on your terminal to open fzf and search through the fd-results.</w:t>
        <w:br/>
        <w:br/>
        <w:t>Alternatively, you might like to follow symbolic links and include hidden files (but exclude .git folders):</w:t>
        <w:br/>
        <w:br/>
        <w:t>export FZF_DEFAULT_COMMAND= ' fd --type file --follow --hidden --exclude .git '</w:t>
        <w:br/>
        <w:br/>
        <w:t>You can even use fd's colored output inside fzf by setting:</w:t>
        <w:br/>
        <w:br/>
        <w:t>export FZF_DEFAULT_COMMAND= " fd --type file --color=always " export FZF_DEFAULT_OPTS= " --ansi "</w:t>
        <w:br/>
        <w:br/>
        <w:t>For more details, see the Tips section of the fzf README.</w:t>
        <w:br/>
        <w:br/>
        <w:t>Using fd with rofi</w:t>
        <w:br/>
        <w:br/>
        <w:t>rofi is a graphical launch menu application that is able to create menus by reading from stdin. Piping fd output into rofi s -dmenu mode creates fuzzy-searchable lists of files and directories.</w:t>
        <w:br/>
        <w:br/>
        <w:t>Example</w:t>
        <w:br/>
        <w:br/>
        <w:t>Create a case-insensitive searchable multi-select list of PDF files under your $HOME directory and open the selection with your configured PDF viewer. To list all file types, drop the -e pdf argument.</w:t>
        <w:br/>
        <w:br/>
        <w:t>fd --type f -e pdf . $HOME | rofi -keep-right -dmenu -i -p FILES -multi-select | xargs -I {} xdg-open {}</w:t>
        <w:br/>
        <w:br/>
        <w:t>To modify the list that is presented by rofi, add arguments to the fd command. To modify the search behaviour of rofi, add arguments to the rofi command.</w:t>
        <w:br/>
        <w:br/>
        <w:t>Using fd with emacs</w:t>
        <w:br/>
        <w:br/>
        <w:t>The emacs package find-file-in-project can use fd to find files.</w:t>
        <w:br/>
        <w:br/>
        <w:t>After installing find-file-in-project , add the line (setq ffip-use-rust-fd t) to your ~/.emacs or ~/.emacs.d/init.el file.</w:t>
        <w:br/>
        <w:br/>
        <w:t>In emacs, run M-x find-file-in-project-by-selected to find matching files. Alternatively, run M-x find-file-in-project to list all available files in the project.</w:t>
        <w:br/>
        <w:br/>
        <w:t>Printing the output as a tree</w:t>
        <w:br/>
        <w:br/>
        <w:t>To format the output of fd similar to the tree command, install as-tree and pipe the output of fd to as-tree :</w:t>
        <w:br/>
        <w:br/>
        <w:t>fd | as-tree</w:t>
        <w:br/>
        <w:br/>
        <w:t>This can be more useful than running tree by itself because tree does not ignore any files by default, nor does it support as rich a set of options as fd does to control what to print:</w:t>
        <w:br/>
        <w:br/>
        <w:t>❯ fd --extension rs | as-tree . ├── build.rs └── src ├── app.rs └── error.rs</w:t>
        <w:br/>
        <w:br/>
        <w:t>For more information about as-tree , see the as-tree README.</w:t>
        <w:br/>
        <w:br/>
        <w:t>Using fd with xargs or parallel</w:t>
        <w:br/>
        <w:br/>
        <w:t>Note that fd has a builtin feature for command execution with its -x / --exec and -X / --exec-batch options. If you prefer, you can still use it in combination with xargs :</w:t>
        <w:br/>
        <w:br/>
        <w:t>&gt; fd -0 -e rs | xargs -0 wc -l</w:t>
        <w:br/>
        <w:br/>
        <w:t>Here, the -0 option tells fd to separate search results by the NULL character (instead of newlines). In the same way, the -0 option of xargs tells it to read the input in this way.</w:t>
        <w:br/>
        <w:br/>
        <w:t>Installation</w:t>
        <w:br/>
        <w:br/>
        <w:t>On Ubuntu</w:t>
        <w:br/>
        <w:br/>
        <w:t>... and other Debian-based Linux distributions.</w:t>
        <w:br/>
        <w:br/>
        <w:t>If you run Ubuntu 19.04 (Disco Dingo) or newer, you can install the officially maintained package:</w:t>
        <w:br/>
        <w:br/>
        <w:t>sudo apt install fd-find</w:t>
        <w:br/>
        <w:br/>
        <w:t>Note that the binary is called fdfind as the binary name fd is already used by another package. It is recommended that after installation, you add a link to fd by executing command ln -s $(which fdfind) ~/.local/bin/fd , in order to use fd in the same way as in this documentation. Make sure that $HOME/.local/bin is in your $PATH .</w:t>
        <w:br/>
        <w:br/>
        <w:t>If you use an older version of Ubuntu, you can download the latest .deb package from the release page and install it via:</w:t>
        <w:br/>
        <w:br/>
        <w:t>sudo dpkg -i fd_8.4.0_amd64.deb # adapt version number and architecture</w:t>
        <w:br/>
        <w:br/>
        <w:t>On Debian</w:t>
        <w:br/>
        <w:br/>
        <w:t>If you run Debian Buster or newer, you can install the officially maintained Debian package:</w:t>
        <w:br/>
        <w:br/>
        <w:t>sudo apt-get install fd-find</w:t>
        <w:br/>
        <w:br/>
        <w:t>Note that the binary is called fdfind as the binary name fd is already used by another package. It is recommended that after installation, you add a link to fd by executing command ln -s $(which fdfind) ~/.local/bin/fd , in order to use fd in the same way as in this documentation. Make sure that $HOME/.local/bin is in your $PATH .</w:t>
        <w:br/>
        <w:br/>
        <w:t>On Fedora</w:t>
        <w:br/>
        <w:br/>
        <w:t>Starting with Fedora 28, you can install fd from the official package sources:</w:t>
        <w:br/>
        <w:br/>
        <w:t>dnf install fd-find</w:t>
        <w:br/>
        <w:br/>
        <w:t>On Alpine Linux</w:t>
        <w:br/>
        <w:br/>
        <w:t>You can install the fd package from the official sources, provided you have the appropriate repository enabled:</w:t>
        <w:br/>
        <w:br/>
        <w:t>apk add fd</w:t>
        <w:br/>
        <w:br/>
        <w:t>On Arch Linux</w:t>
        <w:br/>
        <w:br/>
        <w:t>You can install the fd package from the official repos:</w:t>
        <w:br/>
        <w:br/>
        <w:t>pacman -S fd</w:t>
        <w:br/>
        <w:br/>
        <w:t>On Gentoo Linux</w:t>
        <w:br/>
        <w:br/>
        <w:t>You can use the fd ebuild from the official repo:</w:t>
        <w:br/>
        <w:br/>
        <w:t>emerge -av fd</w:t>
        <w:br/>
        <w:br/>
        <w:t>On openSUSE Linux</w:t>
        <w:br/>
        <w:br/>
        <w:t>You can install the fd package from the official repo:</w:t>
        <w:br/>
        <w:br/>
        <w:t>zypper in fd</w:t>
        <w:br/>
        <w:br/>
        <w:t>On Void Linux</w:t>
        <w:br/>
        <w:br/>
        <w:t>You can install fd via xbps-install:</w:t>
        <w:br/>
        <w:br/>
        <w:t>xbps-install -S fd</w:t>
        <w:br/>
        <w:br/>
        <w:t>On RedHat Enterprise Linux 8 (RHEL8) or Almalinux 8 or Rocky Linux 8</w:t>
        <w:br/>
        <w:br/>
        <w:t>Get the latest fd-v*-x86_64-unknown-linux-gnu.tar.gz file from sharkdp on github</w:t>
        <w:br/>
        <w:br/>
        <w:t>tar xf fd-v*-x86_64-unknown-linux-gnu.tar.gz chown -R root:root fd-v*-x86_64-unknown-linux-gnu cd fd-v*-x86_64-unknown-linux-gnu sudo cp fd /bin gzip fd.1 chown root:root fd.1.gz sudo cp fd.1.gz /usr/share/man/man1 sudo cp autocomplete/fd.bash /usr/share/bash-completion/completions/fd source /usr/share/bash-completion/completions/fd fd</w:t>
        <w:br/>
        <w:br/>
        <w:t>On macOS</w:t>
        <w:br/>
        <w:br/>
        <w:t>You can install fd with Homebrew:</w:t>
        <w:br/>
        <w:br/>
        <w:t>brew install fd</w:t>
        <w:br/>
        <w:br/>
        <w:t>… or with MacPorts:</w:t>
        <w:br/>
        <w:br/>
        <w:t>sudo port install fd</w:t>
        <w:br/>
        <w:br/>
        <w:t>On Windows</w:t>
        <w:br/>
        <w:br/>
        <w:t>You can download pre-built binaries from the release page.</w:t>
        <w:br/>
        <w:br/>
        <w:t>Alternatively, you can install fd via Scoop:</w:t>
        <w:br/>
        <w:br/>
        <w:t>scoop install fd</w:t>
        <w:br/>
        <w:br/>
        <w:t>Or via Chocolatey:</w:t>
        <w:br/>
        <w:br/>
        <w:t>choco install fd</w:t>
        <w:br/>
        <w:br/>
        <w:t>On GuixOS</w:t>
        <w:br/>
        <w:br/>
        <w:t>You can install the fd package from the official repo:</w:t>
        <w:br/>
        <w:br/>
        <w:t>guix install fd</w:t>
        <w:br/>
        <w:br/>
        <w:t>On NixOS / via Nix</w:t>
        <w:br/>
        <w:br/>
        <w:t>You can use the Nix package manager to install fd :</w:t>
        <w:br/>
        <w:br/>
        <w:t>nix-env -i fd</w:t>
        <w:br/>
        <w:br/>
        <w:t>On FreeBSD</w:t>
        <w:br/>
        <w:br/>
        <w:t>You can install the fd-find package from the official repo:</w:t>
        <w:br/>
        <w:br/>
        <w:t>pkg install fd-find</w:t>
        <w:br/>
        <w:br/>
        <w:t>From npm</w:t>
        <w:br/>
        <w:br/>
        <w:t>On linux and macOS, you can install the fd-find package:</w:t>
        <w:br/>
        <w:br/>
        <w:t>npm install -g fd-find</w:t>
        <w:br/>
        <w:br/>
        <w:t>From source</w:t>
        <w:br/>
        <w:br/>
        <w:t>With Rust's package manager cargo, you can install fd via:</w:t>
        <w:br/>
        <w:br/>
        <w:t>cargo install fd-find</w:t>
        <w:br/>
        <w:br/>
        <w:t>Note that rust version 1.56.0 or later is required.</w:t>
        <w:br/>
        <w:br/>
        <w:t>make is also needed for the build.</w:t>
        <w:br/>
        <w:br/>
        <w:t>From binaries</w:t>
        <w:br/>
        <w:br/>
        <w:t>The release page includes precompiled binaries for Linux, macOS and Windows. Statically-linked binaries are also available: look for archives with musl in the file name.</w:t>
        <w:br/>
        <w:br/>
        <w:t>Development</w:t>
        <w:br/>
        <w:br/>
        <w:t>git clone https://github.com/sharkdp/fd # Build cd fd cargo build # Run unit tests and integration tests cargo test # Install cargo install --path .</w:t>
        <w:br/>
        <w:br/>
        <w:t>Maintainers</w:t>
        <w:br/>
        <w:br/>
        <w:t>License</w:t>
        <w:br/>
        <w:br/>
        <w:t>Copyright (c) 2017-2021 The fd developers</w:t>
        <w:br/>
        <w:br/>
        <w:t>fd is distributed under the terms of both the MIT License and the Apache License 2.0.</w:t>
        <w:br/>
        <w:br/>
        <w:t>See the LICENSE-APACHE and LICENSE-MIT files for license details.</w:t>
        <w:br/>
        <w:br/>
        <w:br/>
        <w:t>https://fdtechnologies.com/</w:t>
        <w:br/>
        <w:t>TITLE: Combining Domain Knowledge and Technical Expertise</w:t>
        <w:br/>
        <w:t>META DESCRIPTION: FD Technologies plc is a leading provider of products and consulting services to some of the world’s largest finance, technology and energy institutions.</w:t>
        <w:br/>
        <w:t xml:space="preserve">META KEYWORDS: </w:t>
        <w:br/>
        <w:t xml:space="preserve">H1: </w:t>
        <w:br/>
        <w:t xml:space="preserve">H2: FD Technologies plc solves business-critical problems that haven’t yet been solved., FD Technologies plc solves business-critical problems that haven’t yet been solved., No better strategy. The Group resilience and relevance demonstrates increasing value in the market., No better strategy. The Group resilience and relevance demonstrates increasing value in the market., No limits. Excel collectively. Grow individually. Belong globally., No limits. Excel collectively. Grow individually. Belong globally., Early Careers, Experienced Professionals, </w:t>
        <w:br/>
        <w:t xml:space="preserve">BOLD/STRONG: </w:t>
        <w:br/>
        <w:t xml:space="preserve">Italic: : </w:t>
        <w:br/>
        <w:t>TEXT: We use cookies on our website to give you the most relevant experience by remembering your preferences and repeat visits. For more information please read our Cookies Policy . By clicking “Accept”, you consent to the use of ALL the cookies.</w:t>
        <w:br/>
        <w:br/>
        <w:br/>
        <w:t>https://economictimes.indiatimes.com/wealth/invest/inflation-beating-fd-returns-these-banks-offer-senior-citizens-fd-interest-rates-above-7/articleshow/93019699.cms</w:t>
        <w:br/>
        <w:t>TITLE: Senior Citizens FD Returns: Banks Offer above 7% Interest Rates on senior citizens FD</w:t>
        <w:br/>
        <w:t>META DESCRIPTION: While fixed deposit interest rates being at decade-low levels, banks have gradually begun to raise FD interest rates as a result of the RBI hiking key interest rates.</w:t>
        <w:br/>
        <w:t xml:space="preserve">META KEYWORDS: FD returns, FD interest rates, senior citizens FD interest rates, interest rates, fixed deposits, interest rates hikes, ujjivan small finance bank, equitas small finance bank, au small finance bank, </w:t>
        <w:br/>
        <w:t xml:space="preserve">H1: Inflation-beating FD returns: These banks offer senior citizens FD interest rates above 7%, </w:t>
        <w:br/>
        <w:t xml:space="preserve">H2: While fixed deposit interest rates being at decade-low levels, banks have gradually begun to raise FD interest rates as a result of the RBI hiking key interest rates.,  What is the latest inflation rate in India?, Latest in Tax, Popular in Wealth, ITR Filing Step by Step Guide, Most Popular Opinion, Download ET App:, </w:t>
        <w:br/>
        <w:t xml:space="preserve">BOLD/STRONG: Ujjivan Small Finance Bank, Utkarsh Small Finance Bank, Suryodaya Small Finance Banks, ESAF Small Finance Bank, Fincare Small Finance Bank, Equitas Small Finance Bank, AU Small Finance Bank, Name, or, </w:t>
        <w:br/>
        <w:t xml:space="preserve">Italic: : </w:t>
        <w:br/>
        <w:t xml:space="preserve">TEXT: </w:t>
        <w:br/>
        <w:br/>
        <w:t>What is the latest inflation rate in India?</w:t>
        <w:br/>
        <w:br/>
        <w:t>Getty Images</w:t>
        <w:br/>
        <w:br/>
        <w:t>Inflation has become a sticky point not just among policymakers and corporates, but the common man as well. Along with rising costs of basics and the like, return on investments are also taking a hit.Although interest rates on fixed deposits have been at decadal low levels, due to the RBI raising key rates, banks have slowly started to increase FD interest rates . Some banks even offer interest rates higher than the inflation level on certain tenures for senior citizens Banks offer higher interest rates on fixed deposits to senior citizens.The Wholesale Price Index's (WPI) annual percentage change in value is known as inflation. It accurately estimates how much a basket of goods and services' prices vary over the course of a year. In India, the WPI is used as the benchmark for calculating inflation. For June 2022, the retail inflation rate is 7.01 percent.Also read: These 5 bank FDs offer inflation beating returns Here is a look at a few banks that offer inflation-beating FD returns for senior citizens.Ujjivan Small Finance Bank offers interest rates of 7.30 percent for tenure between 18 months and 1 day to less than 24 months, and 7.70 percent for tenure of 15 months and 1 day to 18 months. The bank offers the highest interest rate of 7.20 percent for a tenure of 24 months, 1 day to 989 days, and 7.80 percent for a tenure of 24 months.The bank offers an interest rate of 7.40 percent for tenures of 990 days and 42 months, 1 day to 60 months. Below table is for regular citizens, and for senior citizens, add 0.50 to the below rates.For tenures of 700 to 1000 days, the bank offers the highest interest rate of 7.75 percent. It provides 7.40 percent for tenure ranging from 365 to 699 days and 7.25 percent for tenure ranging from 1001 to 5 years.The bank offers the highest interest rate of 7.99 percent for 999 days tenure. Suryodaya offers 7.50 percent on tenure ranging above 2 years to 998 days and 1000 days to 3 Years. For 5 years tenure, the bank offers a 7.25 percent interest rate.The bank offers the highest interest rate of 7.75 percent for terms of two to three years. The bank offers 7.10 percent on tenure ranging from 1 year, 1 day to less than 2 years.Fincare Small Finance Bank offers an interest rate of 7.50 percent for tenure ranging between 59 months and 66 months and 36 months 1 day to 42 months. Banks offer 7.25 percent interest rates on terms ranging from 42 to 59 months.The bank offers the highest interest rate of 7.50 percent for a tenure of 888 days. It provides 7.40% on tenure ranging from 889 days to 3 years. The bank offers a 7.10 percent interest rate for terms ranging from one year to 18 months. This table is for regular citizens, and for senior citizens, add 0.50 to the below rates.The bank offers the highest interest rate of 7.40 percent for terms of 24 to 45 months and 60 to 120 months. It provides 7.10% on terms ranging from 12 months and 1 day to 15 months.(Interest rates as on July 21, 2022; source: bank websites)</w:t>
        <w:br/>
        <w:br/>
        <w:br/>
        <w:t>https://www.axisbank.com/interest-rate-on-deposits</w:t>
        <w:br/>
        <w:t>TITLE: Check FD Interest Rates Online</w:t>
        <w:br/>
        <w:t>META DESCRIPTION: Fixed Deposit interest rates - Check latest rate of interest for fixed deposits provided for Axis Bank. Visit us to check FD interest rates and invest as per your requirement.</w:t>
        <w:br/>
        <w:t xml:space="preserve">META KEYWORDS: fixed deposit rates in india, fd interest rates in India, fd interest rates, fd rate, fd rates, bank fixed deposit rates, current fd interest rates, </w:t>
        <w:br/>
        <w:t xml:space="preserve">H1: Fixed Deposit Interest Rates, </w:t>
        <w:br/>
        <w:t xml:space="preserve">H2: Fixed Deposits Open FD , Loans, MCLR, Savings Account, Foreign Currency Exchange Rate, Domestic Fixed Deposits, Domestic Fixed Deposits Plus ^, NRI Fixed Deposits /FCNR Deposit , NRI Fixed Deposits Plus ^, </w:t>
        <w:br/>
        <w:t xml:space="preserve">BOLD/STRONG: Govt Small Savings Schemes, Govt Pension Schemes, Govt Investment Schemes, Fixed Deposit, Note:, </w:t>
        <w:br/>
        <w:t xml:space="preserve">Italic: : </w:t>
        <w:br/>
        <w:t>TEXT: Note: Please clear browser history/cookies before accessing the interest rate chart on website in order to view the latest effective interest rates</w:t>
        <w:br/>
        <w:br/>
        <w:t>^ Premature withdrawal not permitted</w:t>
        <w:br/>
        <w:br/>
        <w:t>* For terms &amp; conditions and any other details, please contact your nearest Axis Bank Branch.</w:t>
        <w:br/>
        <w:br/>
        <w:t>** Rates are subject to change without any prior notice.</w:t>
        <w:br/>
        <w:br/>
        <w:t>*The Bank at its discretion, may disallow premature withdrawal of large deposits for amount Rs.5 crores and above, held by entities other than Individuals and Hindu Undivided Family (HUF).</w:t>
        <w:br/>
        <w:br/>
        <w:br/>
        <w:t>https://www.yesbank.in/personal-banking/yes-individual/deposits/fixed-deposit</w:t>
        <w:br/>
        <w:t xml:space="preserve">TITLE: </w:t>
        <w:br/>
        <w:t xml:space="preserve">META DESCRIPTION: </w:t>
        <w:br/>
        <w:t xml:space="preserve">META KEYWORDS: </w:t>
        <w:br/>
        <w:t xml:space="preserve">H1: </w:t>
        <w:br/>
        <w:t xml:space="preserve">H2: </w:t>
        <w:br/>
        <w:t xml:space="preserve">BOLD/STRONG: </w:t>
        <w:br/>
        <w:t xml:space="preserve">Italic: : </w:t>
        <w:br/>
        <w:t xml:space="preserve">TEXT: </w:t>
        <w:br/>
        <w:br/>
        <w:br/>
        <w:t>https://www.formulad.com/</w:t>
        <w:br/>
        <w:t>TITLE: Formula DRIFT</w:t>
        <w:br/>
        <w:t xml:space="preserve">META DESCRIPTION: </w:t>
        <w:br/>
        <w:t xml:space="preserve">META KEYWORDS: </w:t>
        <w:br/>
        <w:t xml:space="preserve">H1: THROWDOWNGet your tickets today!, Get $50 off K&amp;N Air IntakesUNTIL July 26, 2022, LIVE SCORING ALERTS AND STATSEXCLUSIVE FD CONTENTBREAKING NEWS ALERTS, </w:t>
        <w:br/>
        <w:t xml:space="preserve">H2: FD 101, Sponsors, Latest News, 2022 FD pro Standings, More News, </w:t>
        <w:br/>
        <w:t xml:space="preserve">BOLD/STRONG: </w:t>
        <w:br/>
        <w:t xml:space="preserve">Italic: : </w:t>
        <w:br/>
        <w:t>TEXT: FD 101</w:t>
        <w:br/>
        <w:br/>
        <w:t>Learn about Formula Drift and how it all begain</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