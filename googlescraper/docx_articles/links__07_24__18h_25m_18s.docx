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for ['https://www.britannica.com/place/Niagara-Falls-waterfall-North-America\n']</w:t>
        <w:br/>
        <w:br/>
        <w:t>https://www.britannica.com/place/Niagara-Falls-waterfall-North-America</w:t>
        <w:br/>
        <w:br/>
        <w:t>Access to this page has been denied!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