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for ["'https://en.wikipedia.org/wiki/Niagara_Falls'", "'https://simple.wikipedia.org/wiki/Niagara_Falls'", "\n'https://www.britannica.com/place/Niagara-Falls-waterfall-North-America'", "\n'https://www.niagarafallsstatepark.com/'", "'https://www.niagarafallstourism.com/'", "\n'https://www.niagarafallslive.com/'", "\n'https://www.world-of-waterfalls.com/waterfalls/eastern-us-niagara-falls/'", "\n'https://earth.esa.int/web/earth-watching/image-of-the-week/content/-/article/niagara-falls-2018/index.html'", "\n'https://pixabay.com/images/search/niagara%20falls/'"]</w:t>
        <w:br/>
        <w:br/>
        <w:t>https://en.wikipedia.org/wiki/Niagara_Falls</w:t>
        <w:br/>
        <w:t>Access to this page has been denied!</w:t>
        <w:br/>
        <w:br/>
        <w:br/>
        <w:t>https://simple.wikipedia.org/wiki/Niagara_Falls</w:t>
        <w:br/>
        <w:t>Access to this page has been denied!</w:t>
        <w:br/>
        <w:br/>
        <w:br/>
        <w:t>https://www.britannica.com/place/Niagara-Falls-waterfall-North-America</w:t>
        <w:br/>
        <w:t>Access to this page has been denied!</w:t>
        <w:br/>
        <w:br/>
        <w:br/>
        <w:t>https://www.niagarafallsstatepark.com/</w:t>
        <w:br/>
        <w:t>Access to this page has been denied!</w:t>
        <w:br/>
        <w:br/>
        <w:br/>
        <w:t>https://www.niagarafallstourism.com/</w:t>
        <w:br/>
        <w:t>Access to this page has been denied!</w:t>
        <w:br/>
        <w:br/>
        <w:br/>
        <w:t>https://www.niagarafallslive.com/</w:t>
        <w:br/>
        <w:t>Access to this page has been denied!</w:t>
        <w:br/>
        <w:br/>
        <w:br/>
        <w:t>https://www.world-of-waterfalls.com/waterfalls/eastern-us-niagara-falls/</w:t>
        <w:br/>
        <w:t>Access to this page has been denied!</w:t>
        <w:br/>
        <w:br/>
        <w:br/>
        <w:t>https://earth.esa.int/web/earth-watching/image-of-the-week/content/-/article/niagara-falls-2018/index.html</w:t>
        <w:br/>
        <w:t>Access to this page has been denied!</w:t>
        <w:br/>
        <w:br/>
        <w:br/>
        <w:t>https://pixabay.com/images/search/niagara%20falls/</w:t>
        <w:br/>
        <w:t>Access to this page has been denied!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