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Search for ga</w:t>
        <w:br/>
        <w:br/>
        <w:t>https://tdpelmedia.com/a-ga-rankuwa-shooting-leaves-two-dead</w:t>
        <w:br/>
        <w:t>TITLE: A Ga-rankuwa Shooting Leaves Two Dead</w:t>
        <w:br/>
        <w:t>META DESCRIPTION: In a shooting incident that occurred on Saturday in Upper Tongaat, KwaZulu-Natal (KZN), several bullets were fired by fleeing suspects during a heist at a</w:t>
        <w:br/>
        <w:t xml:space="preserve">META KEYWORDS: </w:t>
        <w:br/>
        <w:t xml:space="preserve">H1: A Ga-rankuwa Shooting Leaves Two Dead, </w:t>
        <w:br/>
        <w:t xml:space="preserve">H2: Post navigation, Latest, </w:t>
        <w:br/>
        <w:t xml:space="preserve">BOLD/STRONG: ↯↯↯Read More On The Topic On  TDPel Media ↯↯↯, Latest News Today, Interviews, Events Coverage – TDPel Media, </w:t>
        <w:br/>
        <w:t xml:space="preserve">Italic: : Related, TDPel Media is committed to simplicity of news, and being straight to the point, bringing you news without unnecessary information. TDPel Media covers general news worldwide, politics, health news, science news, technology news, religion news, entertainment news, business news, sport news, trends, eye witness reports, and others. TDPel Media also widely covers events, and interview notable dignitaries., Contact us for , interview, event coverage, , guest posts and eye witness reports., Click here for Cookie Consent and Privacy Policy, </w:t>
        <w:br/>
        <w:t>TEXT: In a shooting incident that occurred on Saturday in Upper Tongaat, KwaZulu-Natal (KZN), several bullets were fired by fleeing suspects during a heist at a bar on the R614 by the suspects.</w:t>
        <w:br/>
        <w:br/>
        <w:t>Residents reported hearing gunfire and Reaction Unit South Africa (RUSA) personnel were reportedly sent to the scene at around 19:19.</w:t>
        <w:br/>
        <w:br/>
        <w:t>ROBBERY AT TONGAAT TAVERN</w:t>
        <w:br/>
        <w:br/>
        <w:t>The owner of a bar acknowledged that four armed suspects had broken into the establishment and taken money, booze, and cigarettes, according to RUSA.</w:t>
        <w:br/>
        <w:br/>
        <w:t>As they left, the thieves fired four bullets. A gunshot hit one of the refrigerators. At the scene, there were four used 9mm bullets. There were no reported injuries.</w:t>
        <w:br/>
        <w:br/>
        <w:t>North of Pretoria in Gauteng, in Ga-Rankuwa, there was a shooting that left two persons dead and seven others wounded.</w:t>
        <w:br/>
        <w:br/>
        <w:t>According to reports, the incident occurred on Friday, July 22 at around 2:00.</w:t>
        <w:br/>
        <w:br/>
        <w:t>Police claim that unidentified men in a silver polo fired gunfire at pub patrons who were seated at random.</w:t>
        <w:br/>
        <w:br/>
        <w:t>Colonel Dimakatso Sello, the police spokesperson, stated that the shooting’s motivation is currently unknown and that two murder investigations and seven attempted murder cases are under investigation.</w:t>
        <w:br/>
        <w:br/>
        <w:t>Sello advised anybody with information regarding the incident or the suspects to contact their local police department, call the Crime Stoppers Hotline at (800) 582-8477, or submit an anonymous tip through MySapsapp.</w:t>
        <w:br/>
        <w:br/>
        <w:t>She stated that “any information received would be totally secret.”</w:t>
        <w:br/>
        <w:br/>
        <w:t>Only a few days prior, four more people were shot and killed at an unofficial village in Lenasia.</w:t>
        <w:br/>
        <w:br/>
        <w:t>In the Themb’elihle informal settlement in Lenasia, Johannesburg, four individuals were reportedly shot and died last Saturday, while two more sustained injuries.</w:t>
        <w:br/>
        <w:br/>
        <w:t>See Something Say Something, Share The News WhatsApp</w:t>
        <w:br/>
        <w:br/>
        <w:t>Facebook</w:t>
        <w:br/>
        <w:br/>
        <w:t>Twitter</w:t>
        <w:br/>
        <w:br/>
        <w:t>LinkedIn</w:t>
        <w:br/>
        <w:br/>
        <w:t>Reddit</w:t>
        <w:br/>
        <w:br/>
        <w:t>Telegram</w:t>
        <w:br/>
        <w:br/>
        <w:t>Pinterest</w:t>
        <w:br/>
        <w:br/>
        <w:t>Email</w:t>
        <w:br/>
        <w:br/>
        <w:t>Skype</w:t>
        <w:br/>
        <w:br/>
        <w:t>Print</w:t>
        <w:br/>
        <w:br/>
        <w:t>Tumblr</w:t>
        <w:br/>
        <w:br/>
        <w:t>Pocket</w:t>
        <w:br/>
        <w:br/>
        <w:br/>
        <w:br/>
        <w:t>↯↯↯ Read More On The Topic On TDPel Media ↯↯↯</w:t>
        <w:br/>
        <w:br/>
        <w:br/>
        <w:t>https://hausa.legit.ng/kannywood/1481671-fasinjojin-jirgin-abj-kd-mansurah-isah-tayi-kira-ga-tinubu-ta-yi-masa-muhimman-alkawari-ya-ceto-su/</w:t>
        <w:br/>
        <w:t>TITLE: Mansurah ga Tinubu: Zan yi maka kamfen da jinina, kyauta, in ka ceto fasinjojin jirgin kasan Abj-Kd</w:t>
        <w:br/>
        <w:t>META DESCRIPTION: Wallafar Mansurah ta ja hankalin jama'a inda tayi kira ga 'dan takara shugabancin kasa na jam'iyya APC, Bola Ahmed Tinubu da ya ceto su, ita kuma kamfen kyauta.</w:t>
        <w:br/>
        <w:t xml:space="preserve">META KEYWORDS: </w:t>
        <w:br/>
        <w:t xml:space="preserve">H1: Mansurah ga Tinubu: Zan yi maka kamfen da jinina, kyauta, in ka ceto fasinjojin jirgin kasan Abj-Kd, </w:t>
        <w:br/>
        <w:t xml:space="preserve">H2: Yan Ta'adda Sun Saki Sabon Bidiyon Yadda Suka Azabatar da Fasinjojin Jirgin Ƙasan Kaduna, Masu zafi, Masu tashe, Manyan labarai, </w:t>
        <w:br/>
        <w:t xml:space="preserve">BOLD/STRONG: Hankalin jaruma Mansurah Isah ya matukar tashi bayan cin karo da tayi da bidiyon 'yan ta'adda suna zane fasinjojin jirgin kasan Abuja zuwa Kaduna, Ta yi kira ga 'dan takarar shugabancin kasa na APC, Bola Ahmed Tinubu, da ya ceto mutanen da ke hannun miyagun ita kuma zata masa kamfen, Ta sha alwashin zabensa tare da iyalinta, jama'arta da kuma duk wanda gidauniyarta ta taba rayuwarsa, za ta masa kamfen da jininta, DUBA NAN:, Shin kana da labarin da ka/ki ke son an wallafa ma ka/ki? Ka tuntubemu a  info@corp.legit.ng!, Yan Ta'adda Sun Saki Sabon Bidiyon Yadda Suka Azabatar da Fasinjojin Jirgin Ƙasan Kaduna, </w:t>
        <w:br/>
        <w:t xml:space="preserve">Italic: : </w:t>
        <w:br/>
        <w:t xml:space="preserve">TEXT: </w:t>
        <w:br/>
        <w:br/>
        <w:br/>
        <w:t>https://www.rollingstone.com/music/music-news/le-sserafim-kim-garam-bullying-accusation-1385886/</w:t>
        <w:br/>
        <w:t>TITLE: K-Pop Group Le Sserafim Drops Member Kim Ga-ram After Bullying Allegations</w:t>
        <w:br/>
        <w:t>META DESCRIPTION: Music, Film, TV and Political News Coverage</w:t>
        <w:br/>
        <w:t xml:space="preserve">META KEYWORDS: </w:t>
        <w:br/>
        <w:t xml:space="preserve">H1: </w:t>
        <w:br/>
        <w:br/>
        <w:br/>
        <w:t>Rolling Stone</w:t>
        <w:br/>
        <w:br/>
        <w:t xml:space="preserve">, </w:t>
        <w:br/>
        <w:tab/>
        <w:tab/>
        <w:t>K-Pop Group Le Sserafim Drops Member Kim Ga-ram After Bullying Allegations</w:t>
        <w:tab/>
        <w:t xml:space="preserve">, </w:t>
        <w:br/>
        <w:t xml:space="preserve">H2: </w:t>
        <w:br/>
        <w:t>“We extend our sincerest apologies to our fans to those who have shown love and support to the group for causing you concern over the controversy involving the member,” said Source Music and Hybe</w:t>
        <w:br/>
        <w:t xml:space="preserve">, </w:t>
        <w:br/>
        <w:t xml:space="preserve">BOLD/STRONG: </w:t>
        <w:br/>
        <w:t xml:space="preserve">Italic: : By, Vulture , Fearless, </w:t>
        <w:br/>
        <w:t>TEXT: Le Sserafim, a new South Korean girl group, announced that one of its members, Kim Ga-ram, will no longer be part of the group following accusations that she was involved in bullying incidents at school.</w:t>
        <w:br/>
        <w:br/>
        <w:t>The group’s label/management companies, Source Music and Hybe Corporation, confirmed Ga-ram’s exit in a statement shared Wednesday, July 20. “Our company has decided to terminate the exclusive contract with Kim Ga-ram,” the statement read. “We extend our sincerest apologies to our fans to those who have shown love and support to the group for causing you concern over the controversy involving the member.”</w:t>
        <w:br/>
        <w:br/>
        <w:t>Source and Hybe added that Kim would not be replaced and that Le Sserafim “will continue their activities as a five-member group.” The statement concluded: “[A]nd we will spare no effort to support the group to grow further as artists through their music and performance.”</w:t>
        <w:br/>
        <w:br/>
        <w:t>[공지] 르세라핌 향후 활동 계획 안내 pic.twitter.com/OUZBSFgjeb — SOURCEMUSIC (@SOURCEMUSIC) July 20, 2022</w:t>
        <w:br/>
        <w:br/>
        <w:t>Le Sserafim formed earlier this year, with Hybe and Source revealing each member of the group in April. Almost immediately after Ga-ram was announced as a member, an array of allegations about Ga-ram’s behavior in school began to spread on forums and social media. As Vulture notes, one photo appeared to show Ga-ram and others in front of a chalkboard covered in drawings of naked figures, genitals, and sex acts (the word “sex” was also written in giant capital letters on the board). Various people also claimed that Ga-ram frequently bullied her schoolmates and that one of her alleged victims supposedly collapsed after learning she was joining Le Sserafim.</w:t>
        <w:br/>
        <w:br/>
        <w:t>Initially, these accusations were emphatically denied, with Source Music even saying it had “taken legal action against the spread of unilateral and distorted allegations and false information related to this case.” Le Sserafim’s debut EP Fearless arrived May 2 and performed well, but on May 15, someone leaked what appeared to be school records detailing Ga-ram’s alleged bullying. A Korean law firm, Daeryun, representing one of Ga-ram’s alleged victims, said in a statement that the details in the documents were consistent with their client’s experience.</w:t>
        <w:br/>
        <w:br/>
        <w:t>On May 20, Ga-ram was placed on indefinite hiatus from Le Sserafim, who continued to perform as a five-piece. While there were reports that Source and Hybe were trying to find a way to bring Ga-ram back into the group, they ultimately decided to terminate her contract and let the group continue as a quintet.</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